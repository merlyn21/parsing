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ЮУЖД</w:t>
        <w:br/>
        <w:t>1. Скоростные «Ласточки» будут курсировать между двумя вокзалами Челябинска и отправятся в другие города</w:t>
        <w:br/>
        <w:t>2. Одна полоска или две?статья</w:t>
        <w:br/>
        <w:t>3. Транснефть-Урал модернизировала линию электропередачи для энергоснабжения ЛПДС в Самарской области</w:t>
        <w:br/>
        <w:t>4. В Челябинской области 21-летний преступник украл 9 метров железной дороги</w:t>
        <w:br/>
        <w:t>5. Аэропорту Челябинска необходим базовый авиаперевозчик</w:t>
        <w:br/>
        <w:t>6. В аэропорт Челябинска запустят скоростные электрички. Текслер ведёт переговоры</w:t>
        <w:br/>
        <w:t>7. «Крупный центр, почти хаб»: для аэропорта Челябинска ищут базовую авиакомпаниюстатья</w:t>
        <w:br/>
        <w:t>8. Из Магнитки до аэропорта Челябинска – на «Ласточке». Текслер уже начал переговоры с РЖД</w:t>
        <w:br/>
        <w:t>9. Между ЖД-вокзалом и аэропортом Челябинска планируют пустить электричку</w:t>
        <w:br/>
        <w:t>10. В Челябинской области готовятся к запуску электричек до аэропорта</w:t>
        <w:br/>
        <w:t>11. До аэропорта Челябинска запустят скоростные поезда</w:t>
        <w:br/>
        <w:t>12. В аэропорт Челябинска планируют пустить электричку</w:t>
        <w:br/>
        <w:t>13. В челябинский аэропорт может пойти электричка, а в Магнитогорск – «Ласточка»</w:t>
        <w:br/>
        <w:t>14. В челябинский аэропорт запустят скоростную электричку</w:t>
        <w:br/>
        <w:t>15. На Южном Урале появятся новые субсидированные авиарейсы</w:t>
        <w:br/>
        <w:t>16. В Челябинске планируют запустить скоростную электричку в аэропорт</w:t>
        <w:br/>
        <w:t>17. Базовая авиакомпания и поезда-«ласточки»: Алексей Текслер обсудил планы развития челябинского аэропорта</w:t>
        <w:br/>
        <w:t>18. Текслер ведет переговоры о запуске скоростных электричек в аэропорт Челябинска</w:t>
        <w:br/>
        <w:t>19. Диагноз на миллион</w:t>
        <w:br/>
        <w:t>20. Из Уфы в Казань начнет курсировать прямой поезд</w:t>
        <w:br/>
        <w:t>21. «Уральские локомотивы» поставят РЖД 22 электровоза серии 2ЭС7</w:t>
        <w:br/>
        <w:t>22. Челябинскому аэропорту имени Курчатова ищут базовую авиакомпанию</w:t>
        <w:br/>
        <w:t>23. Погрузка на Южно-Уральской железной дороге в ноябре 2019 года составила 5,8 млн тонн</w:t>
        <w:br/>
        <w:t>24. В аэропорт Челябинска запустят электричку</w:t>
        <w:br/>
        <w:t>25. ФГК продлила на I квартал 2020г скидки на предоставление платформ для отправки с Д.Востока</w:t>
        <w:br/>
        <w:t>26. Из Челябинска могут запустить электричку в аэропорт</w:t>
        <w:br/>
        <w:t>27. Между Казанью и Уфой запускают железнодорожный рейс с беспересадочными вагонами</w:t>
        <w:br/>
        <w:t>28. Из Уфы в Казань можно будет добраться на поезде</w:t>
        <w:br/>
        <w:t>29. Из Уфы в Казань можно будет доехать на поезде без пересадок</w:t>
        <w:br/>
        <w:t>30. Железнодорожный маршрут Казань — Уфа откроется через неделю</w:t>
        <w:br/>
        <w:t>31. Маржа зернового производства в Казахстане снизилась, а в некоторых хозяйствах ушла в минусстатья</w:t>
        <w:br/>
        <w:t>32. «Счастливые часы» на «Солнечной долине»</w:t>
        <w:br/>
        <w:t>33. Уральские локомотивы выпустят тысячный электровоз Синара в начале 2020 года</w:t>
        <w:br/>
        <w:t>34. РЖД вновь запускает зимний маршрут для южноуральских горнолыжников</w:t>
        <w:br/>
        <w:t>Челябинск</w:t>
        <w:br/>
        <w:t>35. В Яндекс.Такси прокомментировали забастовку таксистов</w:t>
        <w:br/>
        <w:t>36. «Ласточка» домчит магнитогорцев до челябинского аэропорта</w:t>
        <w:br/>
        <w:t>37. Скоростные «Ласточки» будут курсировать между двумя вокзалами Челябинска и отправятся в другие города</w:t>
        <w:br/>
        <w:t>38. Из Челябинска откроют прямые авиарейсы в Волгоград, Омск и Нижний Новгород</w:t>
        <w:br/>
        <w:t>39. В Челябинской области похититель украл железнодорожные рельсы</w:t>
        <w:br/>
        <w:t>40. В Челябинске задержан житель Курганской области, находящийся в федеральном розыске</w:t>
        <w:br/>
        <w:t>41. Политолог Маркелов: губернатор Текслер извлекает максимальную пользу от проведения саммитов ШОС и БРИКС</w:t>
        <w:br/>
        <w:t>42. Полицейские Челябинска по следам на снегу раскрыли кражу железнодорожных рельсов</w:t>
        <w:br/>
        <w:t>43. «Снеговики-добряки» готовят новогодние подарки детям в областной больнице</w:t>
        <w:br/>
        <w:t>44. Греция и Вьетнам? С 2020 г. планируют запускать новые авиарейсы из Челябинска за рубеж</w:t>
        <w:br/>
        <w:t>45. В Челябинской области под откос мог уйти железнодорожный состав</w:t>
        <w:br/>
        <w:t>46. В Челябинской области 21-летний преступник украл 9 метров железной дороги</w:t>
        <w:br/>
        <w:t>47. Аэропорту Челябинска необходим базовый авиаперевозчик</w:t>
        <w:br/>
        <w:t>48. «Ласточки» продолжат курсировать по Челябинской области</w:t>
        <w:br/>
        <w:t>49. Магнитогорцы смогут доехать на «Ласточке» до челябинского аэропорта</w:t>
        <w:br/>
        <w:t>50. Бюджет Миасса пополнен на 6 миллионов рублей</w:t>
        <w:br/>
        <w:t>51. В аэропорт Челябинска запустят скоростные электрички. Текслер ведёт переговоры</w:t>
        <w:br/>
        <w:t>52. Челябинский аэропорт свяжут с другими городами электричками</w:t>
        <w:br/>
        <w:t>53. В Челябинске для авиапассажиров запустят скоростную «Ласточку»</w:t>
        <w:br/>
        <w:t>54. «Крупный центр, почти хаб»: для аэропорта Челябинска ищут базовую авиакомпаниюстатья</w:t>
        <w:br/>
        <w:t>55. Из Магнитки до аэропорта Челябинска – на «Ласточке». Текслер уже начал переговоры с РЖД</w:t>
        <w:br/>
        <w:t>56. Между ЖД-вокзалом и аэропортом Челябинска планируют пустить электричку</w:t>
        <w:br/>
        <w:t>57. В Челябинской области готовятся к запуску электричек до аэропорта</w:t>
        <w:br/>
        <w:t>58. Алексей Текслер сообщил о запуске авиарейсов из Челябинска в дальние страны</w:t>
        <w:br/>
        <w:t>59. До аэропорта Челябинска запустят скоростные поезда</w:t>
        <w:br/>
        <w:t>60. В аэропорт Челябинска планируют пустить электричку</w:t>
        <w:br/>
        <w:t>61. В челябинский аэропорт может пойти электричка, а в Магнитогорск – «Ласточка»</w:t>
        <w:br/>
        <w:t>62. В челябинский аэропорт запустят скоростную электричку</w:t>
        <w:br/>
        <w:t>63. Из Челябинска планируют запустить новые рейсы в Грецию и Вьетнам</w:t>
        <w:br/>
        <w:t>64. В обновлённый челябинский аэропорт хотят запустить скоростные электрички</w:t>
        <w:br/>
        <w:t>65. Миллион тонн рельсов: история одного юбилея</w:t>
        <w:br/>
        <w:t>66. На Южном Урале появятся новые субсидированные авиарейсы</w:t>
        <w:br/>
        <w:t>67. В Челябинске планируют запустить скоростную электричку в аэропорт</w:t>
        <w:br/>
        <w:t>68. Базовая авиакомпания и поезда-«ласточки»: Алексей Текслер обсудил планы развития челябинского аэропорта</w:t>
        <w:br/>
        <w:t>69. Аэропорт «Игорь» может стать воротами в Китай</w:t>
        <w:br/>
        <w:t>70. Пожар на Троицкой ГРЭС в Челябинской области ликвидирован</w:t>
        <w:br/>
        <w:t>71. Текслер ведет переговоры о запуске скоростных электричек в аэропорт Челябинска</w:t>
        <w:br/>
        <w:t>72. Пожар произошел на Троицкой ГРЭС в Челябинской области</w:t>
        <w:br/>
        <w:t>73. В Челябинской области начался пожар на ГРЭС</w:t>
        <w:br/>
        <w:t>74. В Челябинском аэропорту запустили новый терминал</w:t>
        <w:br/>
        <w:t>75. Текслер анонсировал создание авиакомпании на базе аэропорта имени Курчатовастатья</w:t>
        <w:br/>
        <w:t>76. Из челябинского аэропорта можно будет улететь в Калининград и Омск</w:t>
        <w:br/>
        <w:t>77. Новый терминал челябинского аэропорта торжественно открыли раньше запланированного</w:t>
        <w:br/>
        <w:t>78. Аэропорт «Игорь Курчатов» официально открыт</w:t>
        <w:br/>
        <w:t>79. Алексей Текслер: «У Челябинска будет современный аэропорт, соответствующий амбициям города»</w:t>
        <w:br/>
        <w:t>80. В Челябинской области работают над появлением базовой авиакомпании</w:t>
        <w:br/>
        <w:t>81. Челябинскому аэропорту имени Курчатова ищут базовую авиакомпанию</w:t>
        <w:br/>
        <w:t>82. Из челябинского аэропорта «Игорь» откроют новые рейсы</w:t>
        <w:br/>
        <w:t>83. Электричка и новые рейсы: вокруг челябинского аэропорта строят грандиозные планы</w:t>
        <w:br/>
        <w:t>84. Из челябинского аэропорта запустят новые рейсы</w:t>
        <w:br/>
        <w:t>85. Челябинску нужна базовая авиакомпания</w:t>
        <w:br/>
        <w:t>86. В аэропорт Челябинска запустят электричку</w:t>
        <w:br/>
        <w:t>87. Новые авианаправления и электропоезд к трапу: определены приоритеты по развитию челябинского аэропортастатья</w:t>
        <w:br/>
        <w:t>88. Из Челябинска могут запустить электричку в аэропорт</w:t>
        <w:br/>
        <w:t>89. Челябинский завод поставил миллион тонн рельсов для РЖД</w:t>
        <w:br/>
        <w:t>90. Миасская казна пополнилась</w:t>
        <w:br/>
        <w:t>91. Объявлены имена победителей бизнес-премии «Сделано в Челябинске 2019»</w:t>
        <w:br/>
        <w:t>92. ЧМК отгрузил миллионную тонну рельсов для РЖД</w:t>
        <w:br/>
        <w:t>93. ЧМК поставил миллионную тонну рельсов для РЖД</w:t>
        <w:br/>
        <w:t>94. «Счастливые часы» на «Солнечной долине»</w:t>
        <w:br/>
        <w:t>95. ЧМК продал РЖД миллион тонн рельсов</w:t>
        <w:br/>
        <w:t>96. Челябинские металлурги выпустили миллионную тонну рельсов</w:t>
        <w:br/>
        <w:t>97. Бензовоз врезался в стоявший на обочине трассы грузовик. Вспыхнули обе машины</w:t>
        <w:br/>
        <w:t>98. ЧМК отгрузил миллион тонн рельсов для РЖД</w:t>
        <w:br/>
        <w:t>99. Миасские студенты стали стипендиатами Законодательного Собрания Челябинской областистатья</w:t>
        <w:br/>
        <w:t>100. На трассе М5 под Чебаркулем сгорел бензовоз</w:t>
        <w:br/>
        <w:t>101. На Урале возбудили дело после столкновения фуры и бензовоза</w:t>
        <w:br/>
        <w:t>102. Водитель врезавшегося на Урале в фуру бензовоза оказался нарушителем</w:t>
        <w:br/>
        <w:t>103. В полиции рассказали о ДТП на трассе М-5, где сгорел бензовоз</w:t>
        <w:br/>
        <w:t>104. По факту ДТП с бензовозом и фурой на М-5 завели дело</w:t>
        <w:br/>
        <w:t>105. Ночью в ДТП в Чебаркульском районе сгорел бензовоз</w:t>
        <w:br/>
        <w:t>106. В ДТП под Челябинском загорелись фура и бензовоз</w:t>
        <w:br/>
        <w:t>107. Врезавшийся под Челябинском в фуру бензовоз был пуст</w:t>
        <w:br/>
        <w:t>108. Сотрудники полиции устанавливают обстоятельства ночного ДТП, в результате которого сгорел бензовоз</w:t>
        <w:br/>
        <w:t>109. Грузовик вспыхнул после столкновения с бензовозом на трассе М5 под Чебаркулем</w:t>
        <w:br/>
        <w:t>110. РЖД вновь запускает зимний маршрут для южноуральских горнолыжников</w:t>
        <w:br/>
        <w:t>111. На трассе М-5 под Челябинском фура сгорела после столкновения с бензовозом</w:t>
        <w:br/>
        <w:br/>
        <w:br/>
        <w:br/>
        <w:br/>
        <w:t>----------------------------------------</w:t>
        <w:br/>
      </w:r>
    </w:p>
    <w:p>
      <w:pPr>
        <w:pStyle w:val="Heading1"/>
      </w:pPr>
      <w:r>
        <w:t>ЮУЖД</w:t>
      </w:r>
    </w:p>
    <w:p>
      <w:r>
        <w:rPr>
          <w:b/>
        </w:rPr>
        <w:t>Скоростные «Ласточки» будут курсировать между двумя вокзалами Челябинска и отправятся в другие города</w:t>
      </w:r>
    </w:p>
    <w:p>
      <w:r>
        <w:t>15:39   Урал-пресс-информ</w:t>
      </w:r>
    </w:p>
    <w:p>
      <w:r>
        <w:t>Скоростной электропоезд планируется в будущем запустить между аэропортом имени Курчатова и железнодорожным вокзалом в Челябинске.</w:t>
        <w:br/>
        <w:t>Этот вопрос обсуждался в ходе совещания, в котором провел губернатор Алексей Текслер с участием руководства ООО «Новапорт».</w:t>
        <w:br/>
        <w:t>В настоящий момент региональные власти ведут переговоры с руководством РЖД.</w:t>
        <w:br/>
        <w:t>«Планируем, что сюда (в аэропорт – прим.) можно будет добраться на электричке, - рассказал журналистам Алексей Текслер после совещания.</w:t>
        <w:br/>
        <w:t>По его словам, обсуждается также запуск скоростного электропоезда из Челябинска в Магнитогорск и Курган.</w:t>
        <w:br/>
        <w:br/>
        <w:t>«Говорили о «Ласточках» в Курган и Магнитогорск, - рассказал глава региона. - Это позволит сделать Челябинск более доступным для туристов и жителей из соседних регионах. Потребность в скоростном железнодорожном движении в регионе есть». По пути следования электропоезд сможет делать остановки в крупных населенных пунктах.</w:t>
        <w:br/>
        <w:t>Напомним, 30 сентября 2019 года ЮУЖД организовала демонстрационную поездку скоростного электропоезда «Ласточка» по маршруту Челябинск – Магнитогорск. Поезд доехал из Челябинска до Магнитогорска за 4 часа 9 минут. Расчетное время в обратном направлении – 4 часа 17 минут. Предусмотрены две технические остановки на станциях Троицк и Карталы-1.</w:t>
        <w:br/>
        <w:t>«Если проект состоится, нашей задачей будет достичь времени в пути не более 4 часов», - отмечал тогда начальник ЮУЖД Анатолий Храмцов. Рассматриваются также и другие высокоскоростные направления в регионе: Челябинск – Златоуст и Челябинск – Миасс.</w:t>
        <w:br/>
        <w:t>Справка.</w:t>
        <w:br/>
        <w:t>В составе скоростного пассажирского поезда 5 вагонов с мягкими креслами, широкими проходами и панорамными окнами с теплоизоляцией. Поезд оснащен розетками на 220 вольт и оборудованием для проезда маломобильных пассажиров. Он может развивать скорость до 16 километров в час.</w:t>
        <w:br/>
      </w:r>
    </w:p>
    <w:p>
      <w:r>
        <w:t>URL: https://uralpress.ru/news/obshchestvo/skorostnye-lastochki-budut-kursirovat-mezhdu-dvumya-vokzalami-chelyabinska-i</w:t>
      </w:r>
    </w:p>
    <w:p>
      <w:r>
        <w:t xml:space="preserve">------------------------------------------------------- </w:t>
        <w:br/>
        <w:br/>
      </w:r>
    </w:p>
    <w:p>
      <w:r>
        <w:rPr>
          <w:b/>
        </w:rPr>
        <w:t>Одна полоска или две?статья</w:t>
      </w:r>
    </w:p>
    <w:p>
      <w:r>
        <w:t>14:24   Гудок</w:t>
      </w:r>
    </w:p>
    <w:p>
      <w:r>
        <w:br/>
        <w:br/>
        <w:br/>
        <w:tab/>
        <w:tab/>
        <w:tab/>
        <w:tab/>
        <w:t>В число организаторов мероприятия вошла Южно-Уральская дирекция здравоохранения, а также ГБУ «Областной Центр по профилактике и борьбе со СПИДом и инфекционными заболеваниями». Специальный вагон выделила Свердловская пригородная компания.</w:t>
        <w:br/>
        <w:br/>
        <w:br/>
        <w:t xml:space="preserve"> – Акцию в рамках такой тематики, борьбы с ВИЧ, мы проводим впервые, – говорит начальник Южно-Уральского региона СПК Антон Гармаш. – Чем больше люди узнают о данной проблеме, тем серьёзнее они задумаются о своём здоровье и, возможно, пройдут дополнительное обследование, чтобы обезопасить себя и своих близких. Несмотря на то что, как я уже сказал, конкретно к этой акции мы присоединились впервые, СПК традиционно уделяет огромное внимание здоровью своих пассажиров. Каждый год мы запускаем «вагон здоровья», где во время поездки любой желающий может пройти обследование и получить консультацию специалистов. Этой услугой воспользовались уже более тысячи наших пассажиров.</w:t>
        <w:br/>
        <w:br/>
        <w:br/>
        <w:t xml:space="preserve"> Внутреннее пространство специального вагона разделили на отдельные кабинки. Приём ведут сотрудники Южно-Уральской дирекции здравоохранения и Центра по профилактике и борьбе со СПИДом и инфекционными заболеваниями Челябинской области. Всё оборудование одноразовое. Процедура абсолютно безболезненна, а результат известен уже через 10 минут. Одна полоска – здоров, две – необходимо проконсультироваться со специалистом.</w:t>
        <w:br/>
        <w:br/>
        <w:br/>
        <w:t xml:space="preserve"> – Нам абсолютно не мешают небольшие покачивания вагона, – говорит медицинский психолог областного центра СПИДа Софья Дацко. – Мы пользуемся специальными инструментами для забора крови. Во-первых, они позволят провести процедуру даже в таких, не совсем кабинетных условиях. А во-вторых, вы ничего не почувствуете во время укола. Кто-то боится вида крови и неприятных ощущений. Современные медицинские технологии могут исключить и то, и другое.</w:t>
        <w:br/>
        <w:br/>
        <w:br/>
        <w:t xml:space="preserve"> Корреспондент «Призыва» решил пройти процедуру, чтобы на личном примере убедиться в удоб­стве нововведений. Всё вышеперечисленное оказалось правдой. Никакой боли! Врач помещает капельку крови в специальный пластиковый тест. Одна полоска, прямо гора с плеч. Не сказать, что был не уверен в себе, однако процедура всё же вызывает беспокойство. Наверное, именно поэтому многие боятся её проходить.</w:t>
        <w:br/>
        <w:br/>
        <w:br/>
        <w:t xml:space="preserve"> В обычной жизни для того, чтобы развенчать свои страхи, надо идти в специализированное учреждение, стоять в очереди, потом ещё раз прибыть за результатом анализа. А здесь всё рядом и быстро. Пассажиров оповестили об акции заранее, кроме того, во время поездки волонтёры проходили по вагонам электропоезда и предлагали желающим проверить свой статус.</w:t>
        <w:br/>
        <w:br/>
        <w:br/>
        <w:t xml:space="preserve"> – Пытаемся объяснить, что в этом нет ничего по­стыдного или страшного, – говорит волонтёр с Челябинской детской железной дороги Алёна Осипова. – Многие, к сожалению, стесняются. Но ведь сдать кровь – это, наоборот, проявление ответственности, заботы о себе и своём спутнике жизни. Так замечательно видеть радостные глаза людей, когда они сдают тест и получают отрицательный результат. Все сразу храбрятся и говорят, что были уверены в себе. Однако, к сожалению, в жизни много рисков. Бывают ситуации, когда заражаются вполне успешные люди, которые никогда не вели асоциальный образ жизни.</w:t>
        <w:br/>
        <w:br/>
        <w:br/>
        <w:t xml:space="preserve"> Статистика, которую приводят медики, поражает. Так, только на территории Челябинской области каждый сотый человек носитель ВИЧ-инфекции. Между тем специалисты настаивают: жить с ней полноценно вполне возможно, современные препараты это позволяют. Нужно лишь вовремя выявить проблему и встать на учёт.</w:t>
        <w:br/>
        <w:br/>
        <w:br/>
        <w:t xml:space="preserve"> В этом же вагоне можно было получить консультацию терапевта и измерить давление. За время поездки электропоезда обследование прошли десятки пассажиров. Всем им вручили приятные подарки: брелоки и ручки.</w:t>
        <w:br/>
        <w:br/>
        <w:br/>
        <w:t xml:space="preserve"> – В наше время человеку сложно выделить время и направиться в специальный центр для проверки своего здоровья, – говорит молодой человек по имени Алексей. – Между тем, как мы знаем, ВИЧ – очень опасная инфекция, и последствия могут быть печальными. Причём как для самого носителя, так и для его партнёра. Нужно быть ответ-ственным человеком и проверить состояние своего здоровья, тем более что это можно сделать прямо в пути.</w:t>
        <w:br/>
        <w:br/>
        <w:br/>
        <w:t xml:space="preserve"> Кстати, в этот же день желающие могли пройти тестирование на ВИЧ в медпункте на первом этаже железнодорожного вокзала Челябинска. Александр Кичигин</w:t>
        <w:br/>
      </w:r>
    </w:p>
    <w:p>
      <w:r>
        <w:t>URL: http://www.gudok.ru/zdr/178/?ID=1486494</w:t>
      </w:r>
    </w:p>
    <w:p>
      <w:r>
        <w:t xml:space="preserve">------------------------------------------------------- </w:t>
        <w:br/>
        <w:br/>
      </w:r>
    </w:p>
    <w:p>
      <w:r>
        <w:rPr>
          <w:b/>
        </w:rPr>
        <w:t>Транснефть-Урал модернизировала линию электропередачи для энергоснабжения ЛПДС в Самарской области</w:t>
      </w:r>
    </w:p>
    <w:p>
      <w:r>
        <w:t>13:49   Neftegaz.ru</w:t>
      </w:r>
    </w:p>
    <w:p>
      <w:r>
        <w:br/>
        <w:t>Самара, 3 дек - ИА Neftegaz.RU. Транснефть-Урал провела техперевооружение линии электропередачи, которая обеспечивает энергоснабжение линейной производственно-диспетчерской станции (ЛПДС) Георгиевка-ПП.</w:t>
        <w:br/>
        <w:br/>
        <w:t xml:space="preserve"> Об этом Транснефть сообщила 3 декабря 2019 г.</w:t>
        <w:br/>
        <w:br/>
        <w:br/>
        <w:t xml:space="preserve"> Обновленная ЛЭП обеспечивает питание ЛПДС Георгиевка-ПП Туймазинского нефтепроводного управления от подстанции (ПС) Георгиевка (110/10 кВ) в Кинельском районе Самарской области.</w:t>
        <w:br/>
        <w:br/>
        <w:t xml:space="preserve"> Новая линия заменила использовавшуюся более 40 лет кабельную линию с алюминиевыми жилами.</w:t>
        <w:br/>
        <w:br/>
        <w:t xml:space="preserve"> Строительство осуществлено в рамках программы техперевооружения Транснефть-Урал на 2019 г.</w:t>
        <w:br/>
        <w:br/>
        <w:br/>
        <w:t xml:space="preserve"> При строительстве ЛЭП уложено около 6 км высоковольтного кабеля по пересеченной местности.</w:t>
        <w:br/>
        <w:br/>
        <w:t xml:space="preserve"> При этом обеспечено безопасное пересечение других коммуникаций сторонних организаций.</w:t>
        <w:br/>
        <w:br/>
        <w:t xml:space="preserve"> Кроме того, оборудовано 12 пересечений кабельной линией автодорог местного назначения методом прокола грунта без разрушения полотна автодороги и остановки движения.</w:t>
        <w:br/>
        <w:br/>
        <w:t xml:space="preserve"> Методом наклонно-направленного бурения выполнены пересечения кабельной линией автодороги регионального назначения Самара - Бугуруслан и Куйбышевской железной дороги (участок Оренбург - Самара).</w:t>
        <w:br/>
      </w:r>
    </w:p>
    <w:p>
      <w:r>
        <w:t>URL: https://neftegaz.ru/news/transport-and-storage/511129-transneft-ural-modernizirovala-liniyu-elektroperedachi-dlya-energosnabzheniya-lpds-v-samarskoy-oblas/</w:t>
      </w:r>
    </w:p>
    <w:p>
      <w:r>
        <w:t xml:space="preserve">------------------------------------------------------- </w:t>
        <w:br/>
        <w:br/>
      </w:r>
    </w:p>
    <w:p>
      <w:r>
        <w:rPr>
          <w:b/>
        </w:rPr>
        <w:t>В Челябинской области 21-летний преступник украл 9 метров железной дороги</w:t>
      </w:r>
    </w:p>
    <w:p>
      <w:r>
        <w:t>12:53   Мега-Урал</w:t>
      </w:r>
    </w:p>
    <w:p>
      <w:r>
        <w:br/>
        <w:t>Краденые рельсы могут аукнуться молодому южноуральцу 2 годами «неба в клетку».</w:t>
        <w:br/>
        <w:t>Отсутствующие на железнодорожном перегоне «Потанино – Козырево» (ЮУЖД) рельсы обнаружили 29 ноября. О пропаже сообщили в дежурную часть Южно-Уральского линейного управления МВД России на транспорте.</w:t>
        <w:br/>
        <w:t>На место происшествия прибыли сотрудники транспортной полиции. Они-то и обнаружили на снегу свежие следы шин и обуви, указывающие направление, по которому скрылся возможный похититель.</w:t>
        <w:br/>
        <w:t>Именно этот путь в скором времени привел оперативников к одному из частных домов в поселке Потанино. Около домовладения стоял автомобиль, следы от протектора колес которого совпадали со следами шин, изъятыми на месте преступления, а отпечатки обуви около машины были идентичны обнаруженным на перегоне.</w:t>
        <w:br/>
        <w:t>Проверка показала, что в доме проживает 21-летний молодой человек. Именно он и похитил три отрезка рельсов длиной по три метра каждый и сдал в пункт приема металлолома.</w:t>
        <w:br/>
        <w:t>В пресс-службе Южно-Уральского ЛУ МВД России на транспорте сообщают, что сумма ущерба, причиненного железнодорожному предприятию, составила 4000 рублей. В отношении злоумышленника возбуждено уголовное дело по статье «Кража».</w:t>
        <w:br/>
        <w:t xml:space="preserve"> </w:t>
        <w:br/>
      </w:r>
    </w:p>
    <w:p>
      <w:r>
        <w:t>URL: https://mega-u.ru/node/60632</w:t>
      </w:r>
    </w:p>
    <w:p>
      <w:r>
        <w:t xml:space="preserve">------------------------------------------------------- </w:t>
        <w:br/>
        <w:br/>
      </w:r>
    </w:p>
    <w:p>
      <w:r>
        <w:rPr>
          <w:b/>
        </w:rPr>
        <w:t>Аэропорту Челябинска необходим базовый авиаперевозчик</w:t>
      </w:r>
    </w:p>
    <w:p>
      <w:r>
        <w:t>12:28   Радио Business FM Челябинск</w:t>
      </w:r>
    </w:p>
    <w:p>
      <w:r>
        <w:br/>
        <w:br/>
        <w:t>Читайте также:</w:t>
        <w:br/>
        <w:t>Игорь Курчатов встречает первых пассажиров. В Челябинске заработал новый терминал аэропорта</w:t>
        <w:br/>
        <w:br/>
        <w:br/>
        <w:t>Послушать</w:t>
        <w:br/>
        <w:br/>
        <w:br/>
        <w:br/>
        <w:br/>
        <w:br/>
        <w:br/>
        <w:br/>
        <w:br/>
        <w:br/>
        <w:br/>
        <w:tab/>
        <w:t xml:space="preserve"> Темой разговора стало получение аэропортом третьей категории международной авиационной организации ИКАО. Это позволит осуществлять посадку самолетов практически вслепую независимо от времени года и погодных условий. На встрече также обсуждался запуск новых субсидированных рейсов. Уже в следующем году Челябинск могут связать с Нижним Новгородом, Волгоградом, Омском и Новосибирском. В планах перелеты в Уфу и Калининград. Для эффективного развития аэропорта необходим базовый перевозчик.</w:t>
        <w:br/>
        <w:br/>
        <w:t xml:space="preserve">«Наша стратегическая цель — чтобы появилась базовая авиакомпания, возможно, совершенно новая авиакомпания, которой еще даже нет. И мы вместе будем строить здесь крупный, может быть не хаб, потому что есть рядом крупные хабы, но, по крайнем мере, такой центр авиаперевозок. Будем рассматривать разные варианты. Перспектива большая, в любом случае наш регион заждался такой инфраструктуры. И дальше мы ведем переговоры с РЖД, планируем, что можно будет добраться до аэропорта на электричке, мы говорим о „Ласточках“ в Курган, в Магнитогорск. Это тоже позволит сделать Челябинск более доступным для туристов, для жителей соседних регионов», — заявил Алексей Текслер. </w:t>
        <w:br/>
        <w:br/>
        <w:tab/>
        <w:t xml:space="preserve"> Поиски базового перевозчика для челябинского аэропорта ведутся не первый год. В 2015-ом главным претендентом власти называли «Уральские авиалинии». В 2017-ом, после переговоров экс-губернатора Бориса Дубровского с властями ЯНАО, — авиакомпанию «Ямал». Ни одна из них не удостоилась этого статуса.</w:t>
        <w:br/>
        <w:br/>
        <w:br/>
        <w:br/>
        <w:t>Фото: Марина Власова, Telefakt.ru</w:t>
        <w:tab/>
        <w:tab/>
        <w:tab/>
        <w:tab/>
        <w:tab/>
        <w:br/>
      </w:r>
    </w:p>
    <w:p>
      <w:r>
        <w:t>URL: https://bfm74.ru/obshchestvo/aeroportu-chelyabinska-neobkhodim-bazovyy-aviaperevozchik/</w:t>
      </w:r>
    </w:p>
    <w:p>
      <w:r>
        <w:t xml:space="preserve">------------------------------------------------------- </w:t>
        <w:br/>
        <w:br/>
      </w:r>
    </w:p>
    <w:p>
      <w:r>
        <w:rPr>
          <w:b/>
        </w:rPr>
        <w:t>В аэропорт Челябинска запустят скоростные электрички. Текслер ведёт переговоры</w:t>
      </w:r>
    </w:p>
    <w:p>
      <w:r>
        <w:t>11:51   Pchela.News</w:t>
      </w:r>
    </w:p>
    <w:p>
      <w:r>
        <w:br/>
        <w:t xml:space="preserve">                Скоростные поезда в международный аэропорт Челябинск имени Игоря Курчатова планируется запустить из Магнитогорска и Кургана. Соответствующие переговоры губернатор Алексей Текслер ведёт с компанией РЖД и федеральными властями.</w:t>
        <w:br/>
        <w:t xml:space="preserve">              Об этом глава региона рассказал по итогам совещания с участием собственников и руководства воздушной гавани и прогулки по новому терминалу внутренних воздушных линий аэропорта Челябинск, который в тестовом режиме открылся 27 ноября.— Ведём переговоры с РЖД о том, чтобы пассажиры из Кургана и Магнитогорска могли добираться до нашего аэропорта Челябинск на электричке — имеется в виду «Ласточка», — сказал Алексей Текслер. — Это позволит сделать Челябинск более доступным для жителей других регионов и туристов. Если говорить о Магнитогорске, то, мне кажется, сама по себе потребность в относительно скоростном железнодорожном движении тоже есть. К тому же она захватит по пути другие наши крупные районы и центры. Так что, параллельно развивая дорожную, железнодорожную и аэропортовую инфраструктуры, мы сделаем наш регион ближе и для гостей из других стран, и для жителей нашей страны.Помимо этого, в аэропорт Челябинск намерены привлечь базовую авиакомпанию и в два раза увеличить в нём пассажиропоток.Площадь нового аэровокзала внутренних перевозок составить 16,4 тысячи квадратных метров. Благодаря его запуску площадь челябинского аэропорта увеличилась в два с половиной раза. По окончании реконструкции аэропорт получит третью категорию ИКАО, что позволит ему принимать любые самолёты при любых метеоусловиях.В челябинском аэропорту продолжается масштабная реконструкция, связанная с подготовкой к части мероприятий саммитов ШОС и БРИКС. В рамках первой очереди работ возведён новый терминал внутренних воздушных линий. Участок застройки расположен западнее от старого аэропортового комплекса и примыкает к перрону. По прогнозам, к 2025 году пропускная способность нового пассажирского терминала внутренних авиалиний международного аэропорта Челябинск (Баландино) имени Игоря Курчатова составит не менее 1 млн 982 тысяч пассажиров в год. Как изменится аэропорт Челябинска к 2020 году, читайте в материале «Пчелы».По итогам народного голосования, прошедшего в ноябре 2018 года, челябинскому аэропорту было присвоено имя Игоря Курчатова. В середине ноября в аэропорту установили два бюста физика-ядерщика Игоря Курчатова — один на площадке около здания, второй — внутри здания.С 1 ноября в должность генерального директора АО «Челябинское авиапредприятие» вступил Андрей Осипов, который ранее руководил аэропортом Мурманска. Предыдущий гендиректор авиапредприятия Юрий Коньков покинул свой пост в середине октября. Он был гендиректором воздушных ворот города с 2014 года.Автор:</w:t>
        <w:br/>
        <w:t xml:space="preserve">                          </w:t>
        <w:tab/>
        <w:t xml:space="preserve">                          </w:t>
        <w:tab/>
        <w:tab/>
        <w:t>Екатерина Маришина</w:t>
        <w:br/>
        <w:t xml:space="preserve">                          </w:t>
        <w:tab/>
        <w:t xml:space="preserve">                          Фото:</w:t>
        <w:br/>
        <w:t xml:space="preserve">                          </w:t>
        <w:tab/>
        <w:t xml:space="preserve">                          </w:t>
        <w:tab/>
        <w:tab/>
        <w:t>Татьяна Тихонова</w:t>
        <w:br/>
        <w:t xml:space="preserve">                          </w:t>
        <w:tab/>
        <w:t xml:space="preserve">                          #Аэропорт#Транспорт#Туризм#ГубернаторОбсудить</w:t>
      </w:r>
    </w:p>
    <w:p>
      <w:r>
        <w:t>URL: https://pchela.news/news/detail/5844</w:t>
      </w:r>
    </w:p>
    <w:p>
      <w:r>
        <w:t xml:space="preserve">------------------------------------------------------- </w:t>
        <w:br/>
        <w:br/>
      </w:r>
    </w:p>
    <w:p>
      <w:r>
        <w:rPr>
          <w:b/>
        </w:rPr>
        <w:t>«Крупный центр, почти хаб»: для аэропорта Челябинска ищут базовую авиакомпаниюстатья</w:t>
      </w:r>
    </w:p>
    <w:p>
      <w:r>
        <w:t>11:16   Pchela.News</w:t>
      </w:r>
    </w:p>
    <w:p>
      <w:r>
        <w:t>Текслер также проинспектировал новый терминал внутренних воздушных линий аэропорта Челябинск, который в тестовом режиме открылся 27 ноября.— Я всегда говорил, что саммиты — лишь повод сделать жизнь южноуральцев лучше, показать наш город и наш регион гостям, — сказал Алексей Текслер после прогулки по новому зданию. — Аэропорт был нужен просто потому, что время пришло. Старый советский аэропорт, который сегодня есть, не удовлетворяет требования пассажиропотока, комфорта и качества обслуживания пассажиров. Я очень рад, что появился новый.Это строительство — хороший пример частно-государственного партнёрства, когда параллельно с частными инвестициями компании «Новапорт» в развитие аэродрома вложены большие средства федерального бюджета, отметил глава региона. В итоге аэропортовый комплекс будет соответствовать третьей категории ИКАО. По сути, это означает, что любой самолёт даже вслепую сможет сесть в нашем аэропорту. Это очень важно для его развития.Сегодня общий пассажиропоток аэропорта, включающий внутренние и международные рейсы, составляет 1 миллион 700 тысяч человек.— Много или мало это для нашего региона, где только в Челябинской агломерации живёт 1 миллион 600 тысяч человек, а во всё регионе — 3,5 миллиона? Понятно, что ещё есть Магнитогорск, территории, которые расположены ближе к Уфе и Екатеринбургу, куда, наверное, наши жители будут продолжать ездить, чтобы совершать полёты. Но, тем не менее, для такого региона пассажиропоток в 1,7 миллиона человек — это крайне мало, — сказал Текслер.Сегодня аэропорт Челябинск позволяет перевозить уже 2,5 миллиона человек, а к середине следующего года пассажиропоток планируется увеличить до 3–3,5 миллиона человек. Всё это — благодаря новой инфраструктуре.По словам главы региона, дальше необходима совместная работа руководства аэропорта и области, направленная на развитие маршрутной сети и международной, и, в первую очередь, межрегиональной.— Важно развивать туризм, пропагандировать Челябинскую область, — акцентирует Алексей Текслер. — Я на последнем совещании по туризму предложил во все города, куда мы летаем, высадить «десант», провести презентации Южного Урала, чтобы в каждом туристическом агентстве были стандартизированные туры из нашей области. Можно многое сделать для привлечения туристов.Тем временем главной стратегической целью развития аэропорта Челябинск глава области назвал привлечение в Челябинск базовой авиакомпании.— На совещании мы говорили о том, что наша стратегическая цель — чтобы здесь появилась базовая компания, возможно, совершенно новая для нашего региона, — сказал Алексей Текслер. — И мы вместе будем строить здесь такой крупный центр авиаперевозок, может быть, не хаб, а почти хаб, потому что рядом уже есть другие крупные пункты пересадки. Сейчас рассматриваем разные варианты.Параллельно региональное правительство ведёт переговоры с компанией РЖД. Планируется, что в аэропорт Челябинск можно будет добраться на электричке «Ласточке» из Кургана и Магнитогорска.— Это тоже позволит сделать Челябинск более доступным для туристов и жителей соседних регионов, — считает губернатор. — Если говорить о Магнитогорске, то, мне кажется, сама по себе потребность в относительно скоростном железнодорожном движении тоже есть. К тому же она захватит по пути другие наши крупные районы и центры. Так что, параллельно развивая дорожную, железнодорожную и аэропортовую инфраструктуры, мы сделаем наш регион ближе и для гостей из других стран, и для жителей нашей страны.В новом зале внутрироссийских перелётов появится мультимедийной табло и разного рода сервисы. Планы достаточно обширные, самое важное в которых сделать так, чтобы людям здесь было удобно.Площадь нового аэровокзала внутренних перевозок составить 16,4 тысячи квадратных метров. Благодаря его запуску площадь челябинского аэропорта увеличилась в два с половиной раза. По окончании реконструкции аэропорт получит третью категорию ИКАО, что позволит ему принимать любые самолёты в любых метеоусловиях.— Челябинск станет шестым по счёту аэропортом в России, который имеет третью категорию ИКАО, — отметил совладелец холдинга «Новапорт» Роман Троценко. — Категория говорит о том, что в нашей гавани самолёты могут сесть в любую погоду. И то небольшое количество дней, когда Челябинск закрыт по погодным условиям — в основном это начало и конец зимы — уже никак не будет влиять на посадку. Мы уверены, что самолёт, вылетевший в Челябинск, сядет в Челябинске вовремя. Это очень важное техническое новшество, которое в дальнейшем позволит принимать транзитные суда из Юго-Восточной и Центральной Азии и использовать Челябинск, как удобное место для посадки.В следующем году сеть разлёта на внутрироссийских направлениях пополнится как минимум двумя городами — это Уфа и Калининград.— А вообще при тех воздушных судах, которые выходят сегодня на рынок — Airbus 737 Мах и Airbus а320neo — из Челябинска можно летать в любую точку Европы и Азии, — сказал Роман Троценко. — Челябинск — удобное место для посадки, удобное место для транзита, и эта функция будет развиваться.В челябинском аэропорту продолжается масштабная реконструкция, связанная с подготовкой к части мероприятий саммитов ШОС и БРИКС. В рамках первой очереди работ возведён новый терминал внутренних воздушных линий. Участок застройки расположен западнее от старого аэропортового комплекса и примыкает к перрону. По прогнозам, к 2025 году пропускная способность нового пассажирского терминала внутренних авиалиний международного аэропорта Челябинск (Баландино) имени Игоря Курчатова составит не менее 1 млн 982 тысяч пассажиров в год. Как изменится аэропорт Челябинска к 2020 году, читайте в материале «Пчелы». Первых пассажиров терминал принял 27 ноября.По итогам народного голосования, прошедшего в ноябре 2018 года, челябинскому аэропорту было присвоено имя Игоря Курчатова. В середине ноября в аэропорту установили два бюста физика-ядерщика Игоря Курчатова — один на площадке около здания, второй — внутри здания.С 1 ноября в должность генерального директора АО «Челябинское авиапредприятие» вступил Андрей Осипов, который ранее руководил аэропортом Мурманска. Предыдущий гендиректор авиапредприятия Юрий Коньков покинул свой пост в середине октября. Он был гендиректором воздушных ворот города с 2014 года.</w:t>
      </w:r>
    </w:p>
    <w:p>
      <w:r>
        <w:t>URL: https://pchela.news/news/detail/5842</w:t>
      </w:r>
    </w:p>
    <w:p>
      <w:r>
        <w:t xml:space="preserve">------------------------------------------------------- </w:t>
        <w:br/>
        <w:br/>
      </w:r>
    </w:p>
    <w:p>
      <w:r>
        <w:rPr>
          <w:b/>
        </w:rPr>
        <w:t>Из Магнитки до аэропорта Челябинска – на «Ласточке». Текслер уже начал переговоры с РЖД</w:t>
      </w:r>
    </w:p>
    <w:p>
      <w:r>
        <w:t>10:19   Верстов.Инфо</w:t>
      </w:r>
    </w:p>
    <w:p>
      <w:r>
        <w:t>Как стало известно, Текслер уже начал обсуждение вопроса с федеральными властями и представителями РЖД. В частности речь идет о запуске электропоездов в аэропорт имени Игоря Курчатова. Не исключено, что впоследствии появятся поезда, которые напрямую свяжут Магнитогорск с челябинским аэропортом.</w:t>
        <w:br/>
        <w:t>«Мы ведем переговоры с РЖД о том, чтобы пассажиры могли добираться до аэропорта на электричке — имеется в виду «Ласточка» — из Кургана и Магнитогорска. Это позволит сделать Челябинск более доступным для жителей других регионов, для туристов», — отметил Текслер.</w:t>
        <w:br/>
        <w:t>Что касается челябинцев, то они смогут воспользоваться услугами аэроэкспресса, который будет курсировать между аэропортом и железнодорожным вокзалом областной столицы. Впрочем, сначала нужно построить железнодорожную ветку от аэропорта Челябинска до Транссиба.</w:t>
        <w:br/>
        <w:t>«Буквально в двух с половиной километрах находится аэропорт от Транссиба, и, если электрифицировать этот участок, можно сделать крытую платформу, как в Домодедово и Шереметьево. Можно будет спокойно доехать до аэропорта из Челябинска аэроэкспрессом и выйти на платформу. Кроме того, выход на Транссиб дает поток пассажиров из Курганской области», – говорил на днях первый замминистра дорожного хозяйства и транспорта Челябинской области Александр Филиппов.</w:t>
        <w:br/>
        <w:t>Добавим, что изначально обсуждался вопрос запуска «Ласточки» между Челябинском и Магнитогорском. Напомним, еще 30 сентября по этому маршруту состоялась тестовая поездка скоростного электропоезда. Он преодолел расстояние между крупнейшими городами Южного Урала чуть больше чем за 4 часа. На отдельных участках состав разгонялся до 140 километров в час. К слову, стоимость билета на «Ласточку» (1084 рубля в одну сторону) может отпугнуть потенциальных пассажиров.</w:t>
      </w:r>
    </w:p>
    <w:p>
      <w:r>
        <w:t>URL: http://www.verstov.info/82202-iz-magnitki-do-aeroporta-chelyabinska-na-lastochke-teksler-uzhe-nachal-peregovory-s-rzhd.html</w:t>
      </w:r>
    </w:p>
    <w:p>
      <w:r>
        <w:t xml:space="preserve">------------------------------------------------------- </w:t>
        <w:br/>
        <w:br/>
      </w:r>
    </w:p>
    <w:p>
      <w:r>
        <w:rPr>
          <w:b/>
        </w:rPr>
        <w:t>Между ЖД-вокзалом и аэропортом Челябинска планируют пустить электричку</w:t>
      </w:r>
    </w:p>
    <w:p>
      <w:r>
        <w:t>10:18   Копейский рабочий</w:t>
      </w:r>
    </w:p>
    <w:p>
      <w:r>
        <w:br/>
        <w:br/>
        <w:br/>
        <w:t xml:space="preserve"> Предложение прозвучало на совещании во время открытия зала внутренних авиалиний аэропорта Игорь Курчатов. </w:t>
        <w:br/>
        <w:br/>
        <w:br/>
        <w:t xml:space="preserve">Проект запуска железнодорожной магистрали сейчас прорабатывается, равно как и создание новой автодороги в аэропорт и улучшение автобусного сообщения между городом и воздушной гаванью. </w:t>
        <w:br/>
        <w:br/>
        <w:br/>
        <w:t xml:space="preserve"> Аналогичные проекты есть и в других городах, в частности – всем известный «Аэроэкспресс» в Москве. Электропоезд, следующий практически без остановок, позволит быстро и с комфортом перемещаться по области или между регионами. </w:t>
        <w:br/>
        <w:t xml:space="preserve"> </w:t>
      </w:r>
    </w:p>
    <w:p>
      <w:r>
        <w:t>URL: https://kr-gazeta.ru/obshchestvo/mezhdu-zhd-vokzalom-i-aeroportom-chelyabinska-planiruyut-pustit-elektrichku/</w:t>
      </w:r>
    </w:p>
    <w:p>
      <w:r>
        <w:t xml:space="preserve">------------------------------------------------------- </w:t>
        <w:br/>
        <w:br/>
      </w:r>
    </w:p>
    <w:p>
      <w:r>
        <w:rPr>
          <w:b/>
        </w:rPr>
        <w:t>В Челябинской области готовятся к запуску электричек до аэропорта</w:t>
      </w:r>
    </w:p>
    <w:p>
      <w:r>
        <w:t>10:11   Южноуральская панорама</w:t>
      </w:r>
    </w:p>
    <w:p>
      <w:r>
        <w:t xml:space="preserve">    </w:t>
        <w:br/>
        <w:t xml:space="preserve">            Областные власти ведут переговоры с РЖД о транспортном соединении челябинского аэропорта «Игорь Курчатов» с Южно-Уральской железной дорогой для запуска электропоездов. Об этом сообщил губернатор Челябинской области Алексей Текслер, добавив, что в рамках взаимодействия с РЖД у региона есть планы по запуску «Ласточек» из Кургана и Магнитогорска. </w:t>
        <w:br/>
        <w:br/>
        <w:br/>
        <w:br/>
        <w:br/>
        <w:t xml:space="preserve"> «Развитие полноценной железнодорожной инфраструктуры для аэропорта позволит приблизить и Курган, и города нашей горнозаводской зоны. Это позволит сделать Челябинск более доступным для туристов и жителей соседних регионов, — отметил Алексей Текслер. — Наша цель — сделать Челябинск одним из ключевых транспортных узлов России. Инфраструктурно мы к этому уже практически готовы, дело за организационными вопросами».</w:t>
        <w:br/>
        <w:br/>
        <w:br/>
        <w:t xml:space="preserve"> Напомним, в ходе совещания в аэропорту «Игорь Курчатов» глава региона сообщил, что в ближайшем будущем Челябинская область займется развитием межрегиональных перевозок. В этом направлении уже сделаны серьезные шаги: за этот год к уже существующим 30 рейсам добавилось 9 субсидированных перевозок. В будущем из Челябинска откроют рейсы в Нижний Новгород, Волгоград, Омск и Новосибирск. Также возможен запуск рейсов в Калининград и Уфу.</w:t>
        <w:br/>
        <w:br/>
        <w:br/>
        <w:br/>
        <w:br/>
        <w:t xml:space="preserve"> Однако главная стратегическая цель — создание базовой региональной авиакомпании. Она станет катализатором развития региональных авиаперевозок. По словам Алексея Текслера, работа в этом направлении ведется уже около полугода.        </w:t>
      </w:r>
    </w:p>
    <w:p>
      <w:r>
        <w:t>URL: https://www.up74.ru/articles/news/115880/</w:t>
      </w:r>
    </w:p>
    <w:p>
      <w:r>
        <w:t xml:space="preserve">------------------------------------------------------- </w:t>
        <w:br/>
        <w:br/>
      </w:r>
    </w:p>
    <w:p>
      <w:r>
        <w:rPr>
          <w:b/>
        </w:rPr>
        <w:t>До аэропорта Челябинска запустят скоростные поезда</w:t>
      </w:r>
    </w:p>
    <w:p>
      <w:r>
        <w:t>09:32   Челябинск Сегодня</w:t>
      </w:r>
    </w:p>
    <w:p>
      <w:r>
        <w:t>https://cheltoday.ru/articles/sobytiya/do-aeroporta-chelyabinska-zapustyat-skorostnye-poezda-237677/</w:t>
      </w:r>
    </w:p>
    <w:p>
      <w:r>
        <w:t>URL: https://cheltoday.ru/articles/sobytiya/do-aeroporta-chelyabinska-zapustyat-skorostnye-poezda-237677/</w:t>
      </w:r>
    </w:p>
    <w:p>
      <w:r>
        <w:t xml:space="preserve">------------------------------------------------------- </w:t>
        <w:br/>
        <w:br/>
      </w:r>
    </w:p>
    <w:p>
      <w:r>
        <w:rPr>
          <w:b/>
        </w:rPr>
        <w:t>В аэропорт Челябинска планируют пустить электричку</w:t>
      </w:r>
    </w:p>
    <w:p>
      <w:r>
        <w:t>09:26   Доступ1</w:t>
      </w:r>
    </w:p>
    <w:p>
      <w:r>
        <w:br/>
        <w:t>Правительство Челябинской области ведет переговоры с РЖД о запуске электрички от вокзала до аэропорта – об этом речь шла на совещании, посвященном открытию нового зала внутренних авиалиний, передает корреспондент Агентства новостей «Доступ».</w:t>
        <w:br/>
        <w:t>По словам губернатора Алексея Текслера, совместно с Российскими железными дорогами готовится проект по запуску электропоезда до аэропорта. Прорабатывается организация удобного автобусного сообщения и создание новой автомобильной дороги.</w:t>
        <w:br/>
        <w:t>Кроме того, будет расширен сектор международных авиалиний и пункт пропуска через границу. Появятся новые внутренние и международные рейсы. В 2020 планируется наладить авиасообщение с Волгоградом, Омском и Нижним Новгородом, ведутся переговоры по организации перелетов в Уфу и Калининград. В следующем году планируется запустить рейсы в Грецию и Вьетнам.</w:t>
        <w:br/>
        <w:br/>
        <w:t>Теги: аэропорт ржд электричка новости челябинска</w:t>
        <w:br/>
        <w:t xml:space="preserve"> </w:t>
        <w:br/>
      </w:r>
    </w:p>
    <w:p>
      <w:r>
        <w:t>URL: https://dostup1.ru/society/V-aeroport-Chelyabinska-planiruyut-pustit-elektrichku_122277.html</w:t>
      </w:r>
    </w:p>
    <w:p>
      <w:r>
        <w:t xml:space="preserve">------------------------------------------------------- </w:t>
        <w:br/>
        <w:br/>
      </w:r>
    </w:p>
    <w:p>
      <w:r>
        <w:rPr>
          <w:b/>
        </w:rPr>
        <w:t>В челябинский аэропорт может пойти электричка, а в Магнитогорск – «Ласточка»</w:t>
      </w:r>
    </w:p>
    <w:p>
      <w:r>
        <w:t>09:22   LentaChel.ru</w:t>
      </w:r>
    </w:p>
    <w:p>
      <w:r>
        <w:br/>
        <w:t>Сейчас в правительстве региона обсуждается с РЖД возможность запуска электричек из Челябинска в аэропорт.</w:t>
        <w:br/>
        <w:t>Возможно, появятся скоростные электропоезда «Ласточка» между Челябинском и Магнитогорском. Тестовая такая поездка уже состоялась.</w:t>
        <w:br/>
        <w:t>Об этом рассказал губернатор во время совещания, посвященного развитию авиатранспорта в регионе. Заседание проходило в новом терминале челябинского аэропорта.</w:t>
        <w:br/>
        <w:t xml:space="preserve"> </w:t>
      </w:r>
    </w:p>
    <w:p>
      <w:r>
        <w:t>URL: https://lentachel.ru/news/2019/12/03/v-chelyabinskiy-aeroport-mozhet-poyti-elektrichka-a-v-magnitogorsk-lastochka.html</w:t>
      </w:r>
    </w:p>
    <w:p>
      <w:r>
        <w:t xml:space="preserve">------------------------------------------------------- </w:t>
        <w:br/>
        <w:br/>
      </w:r>
    </w:p>
    <w:p>
      <w:r>
        <w:rPr>
          <w:b/>
        </w:rPr>
        <w:t>В челябинский аэропорт запустят скоростную электричку</w:t>
      </w:r>
    </w:p>
    <w:p>
      <w:r>
        <w:t>09:22   КП - Челябинск</w:t>
      </w:r>
    </w:p>
    <w:p>
      <w:r>
        <w:br/>
        <w:br/>
        <w:t>Для запуска скоростного электропоезда от железнодорожного вокзала в Челябинске до аэропорта Баландино инфраструктура имеется. Например, железнодорожные пути. Есть возможность построить перрон для приема пассажиров электропоезда.</w:t>
        <w:br/>
        <w:t>Речь о развитии инфраструктуры аэропорта шла на заседании, которое провел губернатор Челябинской области в здании нового терминала аэропорта им. Игоря Курчатова. Губернатор заявил, что идут переговоры с РЖД и по запуску электрички в аэропорт, и по запуску скоростных «ласточек» между Челябинском и Магнитогорском. Пробная поездка на современном электропоезде, кстати, уже состоялась.</w:t>
        <w:br/>
        <w:t>В планах руководства компании «Новапорт» — строительство терминала международных вылетов. Через три года, как заявил глава компании Роман Троценко, нужно проектировать терминал, через пять лет — строить. Предполагается, новое здание будет связано с терминалом, открывшимся в конце ноября.</w:t>
        <w:br/>
        <w:t>— У Челябинска есть все возможности стать стыковочным центром авиарейсов сначала по стране, потом — между Азией и Европой, — сказал Троценко.</w:t>
        <w:br/>
        <w:t>ИСТОЧНИК KP.RU</w:t>
        <w:br/>
      </w:r>
    </w:p>
    <w:p>
      <w:r>
        <w:t>URL: https://www.chel.kp.ru/online/news/3692227/</w:t>
      </w:r>
    </w:p>
    <w:p>
      <w:r>
        <w:t xml:space="preserve">------------------------------------------------------- </w:t>
        <w:br/>
        <w:br/>
      </w:r>
    </w:p>
    <w:p>
      <w:r>
        <w:rPr>
          <w:b/>
        </w:rPr>
        <w:t>На Южном Урале появятся новые субсидированные авиарейсы</w:t>
      </w:r>
    </w:p>
    <w:p>
      <w:r>
        <w:t>08:58   U24.ru</w:t>
      </w:r>
    </w:p>
    <w:p>
      <w:r>
        <w:t>Губернатор Челябинской области Алексей Текслер заявил о том, что в 2020 году в аэропортах Челябинска и Магнитогорска увеличится число субсидированных авиарейсов.</w:t>
        <w:br/>
        <w:br/>
        <w:t xml:space="preserve">Предполагается, что всего будет финансироваться 11 направлений. В этом году регион выделял бюджетные средства на девять субсидируемых маршрутов из Челябинска – в Казань, Самару, Сургут, Новый Уренгой, Нижневартовск, Красноярск, Краснодар, Минеральные Воды и Ростов-на-Дону. В 2020 году появятся новые субсидированные рейсы в Волгоград, Омск, Нижний Новгород и из аэропорта Магнитогорска в Новосибирск, сообщил глава региона на совещании, которое 2 декабря провел в аэропорту. </w:t>
        <w:br/>
        <w:br/>
        <w:br/>
        <w:t xml:space="preserve">Как отметил Алексей Текслер, рейсы в Новый Уренгой будут финансироваться из федерального бюджета, а перелеты Нижневартовск исключены из перечня субсидируемых в 2020 году из-за низкого пассажиропотока. Также планируется сократить рейсы в Москву из-за «необоснованных трат топлива и ресурсов. Сейчас они составляют 61% всех авиаперелетов из Челябинска. </w:t>
        <w:br/>
        <w:t xml:space="preserve">Кроме того, губернатор ведет переговоры с федеральными властями и РЖД о запуске скоростных электропоездов в аэропорт имени Курчатова, чтобы пассажиры могли добираться до аэропорта на электричке из Кургана и Магнитогорска. Это позволит сделать Челябинск более доступным для жителей других регионов, для туристов, считает Алексей Текслер. </w:t>
        <w:br/>
        <w:t>Фото: личная страница Алексея Текслера/vk.com</w:t>
        <w:br/>
        <w:br/>
        <w:br/>
      </w:r>
    </w:p>
    <w:p>
      <w:r>
        <w:t>URL: https://u24.ru/news/51098/na-yuzhnom-urale-poyavyatsya-novye-subsidirovannye-aviareysy</w:t>
      </w:r>
    </w:p>
    <w:p>
      <w:r>
        <w:t xml:space="preserve">------------------------------------------------------- </w:t>
        <w:br/>
        <w:br/>
      </w:r>
    </w:p>
    <w:p>
      <w:r>
        <w:rPr>
          <w:b/>
        </w:rPr>
        <w:t>В Челябинске планируют запустить скоростную электричку в аэропорт</w:t>
      </w:r>
    </w:p>
    <w:p>
      <w:r>
        <w:t>08:27   Эхо Москвы в Челябинске</w:t>
      </w:r>
    </w:p>
    <w:p>
      <w:r>
        <w:t>http://echochel.ru/news/v-chelyabinske-planiruyut-zapustit-skorostnuyu-elektrichku-v-aeroport/</w:t>
      </w:r>
    </w:p>
    <w:p>
      <w:r>
        <w:t>URL: http://echochel.ru/news/v-chelyabinske-planiruyut-zapustit-skorostnuyu-elektrichku-v-aeroport/</w:t>
      </w:r>
    </w:p>
    <w:p>
      <w:r>
        <w:t xml:space="preserve">------------------------------------------------------- </w:t>
        <w:br/>
        <w:br/>
      </w:r>
    </w:p>
    <w:p>
      <w:r>
        <w:rPr>
          <w:b/>
        </w:rPr>
        <w:t>Базовая авиакомпания и поезда-«ласточки»: Алексей Текслер обсудил планы развития челябинского аэропорта</w:t>
      </w:r>
    </w:p>
    <w:p>
      <w:r>
        <w:t>07:26   Челябинский обзор</w:t>
      </w:r>
    </w:p>
    <w:p>
      <w:r>
        <w:t>— Новый аэропорт был очень нужен, потому что старый уже не удовлетворял требований ни к пассажиропотоку, ни к качеству обслуживания пассажиров, — отметил Алексей Текслер. — Мы видим удачный пример государственно-частного партнерства: «Новапорт» вкладывает средства в терминал аэропорта, а бюджетные деньги идут на реконструкцию аэродрома. К середине следующего года пропускная способность аэропорта Челябинска должна составить 3,5 млн человек. Надо развивать маршрутную сеть — как международную, так и межрегинальную. Мы говорили о том, чтобы здесь появилась своя базовая авиакомпания, возможно, новая, которой еще нет. Мы вместе строить будем здесь ну, может, не хаб, но по крайней мере центр авиаперевозок. Это большая перспектива, наш регион заждался такой инфраструктуры.</w:t>
        <w:br/>
        <w:t>Губернатор отметил, что сейчас прорабатывается вопрос о запуске из аэропорта поездов-«ласточек» в Курган и Магнитогорск. Создание узловой железнодорожной инфраструктуры сделает Челябинск более привлекательным для туристов, жителей соседних регионов.</w:t>
        <w:br/>
        <w:t>— Челябинск — шестой по счету в России город, у аэропорта которого будет третья категория ICAO. Это означает, что он сможет принимать любые самолеты в любую погоду. Челябинск — удобное место для посадки и транзита, эти возможности мы будем развивать, — подчеркнул совладелец «Новапорта» Роман Троценко.</w:t>
        <w:br/>
      </w:r>
    </w:p>
    <w:p>
      <w:r>
        <w:t>URL: https://obzor174.ru/bazovaya-aviakompaniya-i-poezda-lastochki-aleksey-teksler-obsudil-plany-razvitiya-chelyabinskogo</w:t>
      </w:r>
    </w:p>
    <w:p>
      <w:r>
        <w:t xml:space="preserve">------------------------------------------------------- </w:t>
        <w:br/>
        <w:br/>
      </w:r>
    </w:p>
    <w:p>
      <w:r>
        <w:rPr>
          <w:b/>
        </w:rPr>
        <w:t>Текслер ведет переговоры о запуске скоростных электричек в аэропорт Челябинска</w:t>
      </w:r>
    </w:p>
    <w:p>
      <w:r>
        <w:t>06:42   Znak.com</w:t>
      </w:r>
    </w:p>
    <w:p>
      <w:r>
        <w:t xml:space="preserve">«Мы ведем переговоры с РЖД о том, чтобы пассажиры могли добираться до аэропорта на электричке — имеется в виду „Ласточка“ — из Кургана и Магнитогорска. Это позволит сделать Челябинск более доступным для жителей других регионов, для туристов», — сообщил Алексей Текслер. </w:t>
      </w:r>
    </w:p>
    <w:p>
      <w:r>
        <w:t>URL: https://www.znak.com/2019-12-03/teksler_vedet_peregovory_o_zapuske_skorostnyh_elektrichek_v_aeroport_chelyabinska</w:t>
      </w:r>
    </w:p>
    <w:p>
      <w:r>
        <w:t xml:space="preserve">------------------------------------------------------- </w:t>
        <w:br/>
        <w:br/>
      </w:r>
    </w:p>
    <w:p>
      <w:r>
        <w:rPr>
          <w:b/>
        </w:rPr>
        <w:t>Диагноз на миллион</w:t>
      </w:r>
    </w:p>
    <w:p>
      <w:r>
        <w:t>02:00   Гудок</w:t>
      </w:r>
    </w:p>
    <w:p>
      <w:r>
        <w:br/>
        <w:tab/>
        <w:tab/>
        <w:tab/>
        <w:tab/>
        <w:t xml:space="preserve">Сегодня, по информации ВОЗ, в мире насчитывается 37,9 млн человек, живущих с ВИЧ. По данным Федерального научно-методического центра по профилактике и борьбе с ВИЧ-инфекцией, сейчас в России выявлено 1,06 млн человек, инфицированных вирусом иммунодефицита. В прошлом году от СПИДа в нашей стране умерли 37 тыс. человек, это рекордный показатель для России. </w:t>
        <w:br/>
        <w:br/>
        <w:br/>
        <w:t xml:space="preserve">Пока не создано лекарство, способное победить эту смертельную болезнь, важнейшими задачами остаются профилактика заражения и ранняя диагностика ВИЧ-инфекции. По всему миру регулярно проводятся акции, направленные на повышение информирования населения о заболевании. </w:t>
        <w:br/>
        <w:br/>
        <w:br/>
        <w:t xml:space="preserve">ОАО «РЖД» присоединилось к всероссийскому проекту «Стоп ВИЧ/СПИД», инициированному Фондом социально-культурных инициатив, в мае 2016 года и с тех пор регулярно участвует в просветительских акциях по профилактике ВИЧ-инфекции среди работников компании, пассажиров железнодорожного транспорта, пациентов ведомственных клиник и учащихся отраслевых учебных заведений.  </w:t>
        <w:br/>
        <w:br/>
        <w:br/>
        <w:t>Всю неделю с 25 ноября по 1 декабря на сети проходили мероприятия, направленные на повышение уровня информированности людей о путях передачи ВИЧ, факторах риска и мерах защиты от заражения. На вокзалах и в поездах железнодорожники раздали тысячи листовок и памяток с информацией о смертельно опасном вирусе. В отраслевых клиниках, пунктах предрейсового медосмотра, административных зданиях ОАО «РЖД» размещались стенды и плакаты, демонстрировались видеоролики и фильмы на тему ВИЧ/СПИД. Ей же были посвящены молодёжные флешмобы, викторины и спортивные состязания.</w:t>
        <w:br/>
        <w:br/>
        <w:br/>
        <w:t>На крупных вокзалах страны в период проведения акции работали пункты анонимного экспресс-тестирования на ВИЧ. На вокзале станции Чита-2 такое обследование было организовано 27 ноября при содействии сотрудников «Центр СПИД» Забайкальской краевой клинической инфекционной больницы. За три часа о своём ВИЧ-статусе узнали 54 человека. «Мы не устаём повторять: «Узнайте свой ВИЧ-статус», потому что вирус может десятилетиями присутствовать в организме без каких-либо клинических проявлений», – говорит заместитель начальника Забайкальской дирекции здравоохранения Юрий Коннов.</w:t>
        <w:br/>
        <w:br/>
        <w:br/>
        <w:t xml:space="preserve">На вокзале Екатеринбурга в тот же день получили консультацию и узнали свой ВИЧ-статус около 100 человек. </w:t>
        <w:br/>
        <w:br/>
        <w:t>«Такое тестирование прохожу уже не первый раз. Надо быть уверенным, что с тобой всё в порядке. Неизвестно, откуда может прийти инфекция», – рассказала «Гудку» Валерия Кучерова, которая делала тест на вокзале Пермь-2.</w:t>
        <w:br/>
        <w:br/>
        <w:br/>
        <w:t xml:space="preserve">Возможностью бесплатного тестирования на ВИЧ смогли воспользоваться и пассажиры электропоезда Челябинск – Миасс – Челябинск. </w:t>
        <w:br/>
        <w:br/>
        <w:t>«Обычно такое мероприятие у нас устраивается на вокзале или на рабочих местах, например в локомотивном депо. На этот раз мобильный пункт сдачи анализа развернули в вагоне, оборудовав его закрытыми кабинками. Южно-Уральская дирекция здравоохранения и Свердловская пригородная компания регулярно организуют работу «вагонов здоровья» с бригадой врачей на борту. В этот раз к нам присоединился областной Центр по профилактике и борьбе со СПИДом», – говорит начальник службы корпоративных коммуникаций ЮУЖД Егор Величко.</w:t>
        <w:br/>
        <w:br/>
        <w:br/>
        <w:t xml:space="preserve">Самая высокая заболеваемость отмечается в трёх федеральных округах: Сибирском, Уральском и Приволжском. «Тенденция такова, что ВИЧ-инфекция распространяется из групп риска в основное население. В возрастной группе 30–40 лет около 4% мужчин и более 3% женщин инфицированы ВИЧ. Это очень высокий показатель», – говорит глава Федерального научно-методического центра по профилактике и борьбе с ВИЧ-инфекцией академик РАН Вадим Покровский. </w:t>
        <w:br/>
        <w:br/>
        <w:br/>
        <w:t xml:space="preserve">Игнат Вьюгин </w:t>
      </w:r>
    </w:p>
    <w:p>
      <w:r>
        <w:t>URL: https://www.gudok.ru/newspaper/?ID=1486570</w:t>
      </w:r>
    </w:p>
    <w:p>
      <w:r>
        <w:t xml:space="preserve">------------------------------------------------------- </w:t>
        <w:br/>
        <w:br/>
      </w:r>
    </w:p>
    <w:p>
      <w:r>
        <w:rPr>
          <w:b/>
        </w:rPr>
        <w:t>Из Уфы в Казань начнет курсировать прямой поезд</w:t>
      </w:r>
    </w:p>
    <w:p>
      <w:r>
        <w:t>вчера в 20:35   Огни Агидели</w:t>
      </w:r>
    </w:p>
    <w:p>
      <w:r>
        <w:t>Многие жители Башкирии мечтают побывать в Казани – столице, историческом и культурном центре соседней республики. Посетить Казань, отправляясь из Уфы, и вернуться после  9 декабря теперь можно будет без пересадки. Удобное сообщение между столицами  возобновляется.Севшие в вагон пассажиры будут доезжать до Ульяновска, где их вагон будет прицеплен к поезду «Самара – Казань» и прибудет в пункт назначения.Госкомитет Башкирии по транспорту поссчитал, что время следования составит 20 часов, приблизительно  с 11 утра до 9 утра следующего дня. Это удобное время особенно д ля тех, кто едет на однодневную экскурсию.В обратную сторону можно будет  доехать так же в беспересадочном вагоне, прицепленном к поездам  «Казань – Самара» и «Москва – Челябинск». Время отправления из Казани – вечером, после 21 часа, в Уфу вагон прибудет так же менее, чем за сутки. Цены на билеты ожидаются весьма демократичными, от 1400 рублей.</w:t>
      </w:r>
    </w:p>
    <w:p>
      <w:r>
        <w:t>URL: https://ogniagideli.rbsmi.ru/articles/sobytiya-i-fakty/Iz-Ufi-v-Kazan-nachnet-kursirovat-pryamoy-poezd-24595/</w:t>
      </w:r>
    </w:p>
    <w:p>
      <w:r>
        <w:t xml:space="preserve">------------------------------------------------------- </w:t>
        <w:br/>
        <w:br/>
      </w:r>
    </w:p>
    <w:p>
      <w:r>
        <w:rPr>
          <w:b/>
        </w:rPr>
        <w:t>«Уральские локомотивы» поставят РЖД 22 электровоза серии 2ЭС7</w:t>
      </w:r>
    </w:p>
    <w:p>
      <w:r>
        <w:t>вчера в 18:45   Lenta.ru</w:t>
      </w:r>
    </w:p>
    <w:p>
      <w:r>
        <w:t>Завод «Уральские локомотивы» подписал с контракт с РЖД на поставку в период с 2019 по 2021 годы 22 грузовых электровозов переменного тока серии 2ЭС7. Об этом говорится в сообщении предприятия. В соответствии с договором, изготовитель также обязуется обеспечивать сервисное обслуживание машин в течение их жизненного цикла (28 лет).Первые два локомотива 2ЭС7 уже переданы заказчику и будут эксплуатироваться на полигонах Северной, Октябрьской и Горьковской железных дорог, а также проходить гарантийное и сервисное обслуживание в депо Бабаево. Десять машин будет поставлено РЖД в 2020 году, еще 10 завод выпустит в 2021 году.Первый экземпляр магистрального грузового локомотива переменного тока 2ЭС7 предприятие передало Российским железным дорогам в 2013 году. Электровоз был разработан на основе передовых технологических решений отечественных производителей. Экипажная часть и кузов разрабатывалась совместно со специалистами Научно-исследовательского и конструкторско-технологического института подвижного состава (АО «ВНИКТИ»), микропроцессорная система управления и диагностики – совместно с уральской компанией «САУТ». Общую разработку дизайна, компоновку оборудования, разработку электрических схем и алгоритмов работы систем управления и охлаждения выполнили специалисты «Уральских локомотивов». Электровоз 2ЭС7 имеет сертификат соответствия требованиям Технического регламента Таможенного союза.В уральском «переменнике» применен асинхронный тяговый двигатель, позволяющий локомотиву использовать высокую силу тяги и водить составы весом до 9000 тонн, при этом максимальная мощность электровоза достигает 8,8 мегаватта.Современное оборудование обеспечивает высокий уровень безопасности движения и более экономичный расход электроэнергии. Расчетные показатели удельного расхода электроэнергии на тягу поездов на 15–20 процентов ниже, чем у последних отечественных моделей электровозов переменного тока с коллекторным тяговым приводом, а межремонтные пробеги увеличены в пять раз. Проходить техобслуживание этой машине необходимо только раз в месяц, а на сервис тратится минимум времени и ресурсов. При этом показатель готовности электровоза, его безотказность поддерживаются на самом высоком уровне.«2ЭС7 успешно прошел эксплуатационные испытания на участках Южно-Уральской и Горьковской железных дорог, а также в экстремальных условиях Восточно-Сибирской железной дороги, — рассказал генеральный директор «Уральских локомотивов» Олег Спаи. — За это время он неоднократно доказал, что может успешно водить составы по маршрутам со сложным профилем пути и высокой грузонапряженностью на участках железных дорог, электрифицированных переменным током».</w:t>
      </w:r>
    </w:p>
    <w:p>
      <w:r>
        <w:t>URL: https://lenta.ru/news/2019/12/02/urlok22/</w:t>
      </w:r>
    </w:p>
    <w:p>
      <w:r>
        <w:t xml:space="preserve">------------------------------------------------------- </w:t>
        <w:br/>
        <w:br/>
      </w:r>
    </w:p>
    <w:p>
      <w:r>
        <w:rPr>
          <w:b/>
        </w:rPr>
        <w:t>Челябинскому аэропорту имени Курчатова ищут базовую авиакомпанию</w:t>
      </w:r>
    </w:p>
    <w:p>
      <w:r>
        <w:t>вчера в 17:41   Накануне.Ru</w:t>
      </w:r>
    </w:p>
    <w:p>
      <w:r>
        <w:t>https://www.nakanune.ru/news/2019/12/02/22559656/</w:t>
      </w:r>
    </w:p>
    <w:p>
      <w:r>
        <w:t>URL: https://www.nakanune.ru/news/2019/12/02/22559656/</w:t>
      </w:r>
    </w:p>
    <w:p>
      <w:r>
        <w:t xml:space="preserve">------------------------------------------------------- </w:t>
        <w:br/>
        <w:br/>
      </w:r>
    </w:p>
    <w:p>
      <w:r>
        <w:rPr>
          <w:b/>
        </w:rPr>
        <w:t>Погрузка на Южно-Уральской железной дороге в ноябре 2019 года составила 5,8 млн тонн</w:t>
      </w:r>
    </w:p>
    <w:p>
      <w:r>
        <w:t>вчера в 16:48   ADVIS.ru</w:t>
      </w:r>
    </w:p>
    <w:p>
      <w:r>
        <w:t>По оперативной информации, погрузка на ЮУЖД в ноябре 2019 года составила 5,8 млн тонн (–4,5% к показателю аналогичного периода прошлого года).Грузооборот за ноябрь 2019 года составил 15,6 млрд тарифных тонно-км (–6,8% к показателю аналогичного периода прошлого года). Грузооборот с учетом пробега вагонов в порожнем состоянии за это же время составил почти 20 млрд тонно-км (–6,4%).Погрузка за 11 месяцев 2019 года, по оперативным данным, составила почти 70 млн тонн (–4,9% к показателю аналогичного периода прошлого года).Железной дорогой погружено:- строительных грузов – 23 млн тонн (–1,3% к уровню 2018 года);- кокс – 681,4 тыс. тонн (+26,5%);- черных металлов – 15,9 млн тонн (–7%);- лома черных металлов – 881,5 тыс. тонн (–15,8%);- нефти и нефтепродуктов – 11,4 млн тонн (–5,2%);- руды цветной и серного сырья – 2,9 млн тонн (+10%);- химических и минеральных удобрений – 73,3 тыс. тонн (+11,1%);- химикатов и соды – 2,4 млн тонн (+2,1%);- промышленного сырья и формовочных материалов – 1,3 млн тонн (–4,5%);- грузы в контейнерах – 1,2 млн тонн (+18,1%).Грузооборот с начала 2019 года составил 177 млрд тарифных тонно-км, что на 0,7% больше показателя аналогичного периода прошлого года. Грузооборот с учетом пробега вагонов в порожнем состоянии – 222,6 млрд тонно-км, что на 0,6% превышает показатель прошлого года. Для справки:  Название компании: ОАО РЖД Адрес: ********** Телефоны: ********** Факсы: ********** E-Mail: ********** Web: ********** Руководитель: ********** [Для просмотра контактных данных нужно зарегистрироваться или авторизироваться]</w:t>
      </w:r>
    </w:p>
    <w:p>
      <w:r>
        <w:t>URL: http://www.advis.ru/php/view_news.php?id=22D3ECDD-7885-B542-83AE-64D6036FBE1F</w:t>
      </w:r>
    </w:p>
    <w:p>
      <w:r>
        <w:t xml:space="preserve">------------------------------------------------------- </w:t>
        <w:br/>
        <w:br/>
      </w:r>
    </w:p>
    <w:p>
      <w:r>
        <w:rPr>
          <w:b/>
        </w:rPr>
        <w:t>В аэропорт Челябинска запустят электричку</w:t>
      </w:r>
    </w:p>
    <w:p>
      <w:r>
        <w:t>вчера в 16:08   ФедералПресс</w:t>
      </w:r>
    </w:p>
    <w:p>
      <w:r>
        <w:br/>
        <w:t xml:space="preserve">ЧЕЛЯБИНСК, 2 декабря, ФедералПресс. Правительство Челябинской области ведет переговоры с компанией «РЖД» по запуску электротранспорта в аэропорт Челябинска. Об этом сегодня шла речь во время совещания, посвященного открытию зала внутренних линий и развитию аэропорта. </w:t>
        <w:br/>
        <w:t>Как сообщает корреспондент «ФедералПресс», переговоры с компанией «РЖД» ведутся по поводу запуска электричек в аэропорт Челябинска. Они будут следовать от железнодорожного вокзала.</w:t>
        <w:br/>
        <w:t>Также обсуждается вопрос по запуску поездов «Ласточка» между Челябинском и Магнитогорском. Совещание проходит сегодня в аэропорту с участием губернатора Алексея Текслера и руководством ООО «Новапорт». Эта компания специализируется на реализации комплексных программ развития аэропортов.</w:t>
        <w:br/>
        <w:t>К 2024 году планируется нарастить перевозки. К 2040 году до 4,5 млн, однако при определении базовой авиакомпании этих показателей можно достичь уже к 2029 году, считает владелец аэропорта. Тогда челябинский узел может стать транзитным между другими регионами. Алексей Текслер поддержал эту идею.</w:t>
        <w:br/>
        <w:t>Напомним, что в сентябре уже состоялся пробный запуск электропоезда «Ласточка» по маршруту Челябинск – Магнитогорск. Состав выехал со станции Челябинск и пробыл в пути четыре с половиной часа, сделав технические остановки на станциях Троицк и Карталы-1. Власти считают, что поезд будет востребован пассажирами.</w:t>
        <w:br/>
        <w:t>Фото: ФедералПресс /Евгений Поторочин</w:t>
        <w:br/>
      </w:r>
    </w:p>
    <w:p>
      <w:r>
        <w:t>URL: https://fedpress.ru/news/74/society/2380058</w:t>
      </w:r>
    </w:p>
    <w:p>
      <w:r>
        <w:t xml:space="preserve">------------------------------------------------------- </w:t>
        <w:br/>
        <w:br/>
      </w:r>
    </w:p>
    <w:p>
      <w:r>
        <w:rPr>
          <w:b/>
        </w:rPr>
        <w:t>ФГК продлила на I квартал 2020г скидки на предоставление платформ для отправки с Д.Востока</w:t>
      </w:r>
    </w:p>
    <w:p>
      <w:r>
        <w:t>вчера в 16:08   Интерфакс - Россия</w:t>
      </w:r>
    </w:p>
    <w:p>
      <w:r>
        <w:t>http://www.interfax-russia.ru/FarEast/news.asp?sec=1679&amp;id=1086253</w:t>
      </w:r>
    </w:p>
    <w:p>
      <w:r>
        <w:t>URL: http://www.interfax-russia.ru/FarEast/news.asp?sec=1679&amp;id=1086253</w:t>
      </w:r>
    </w:p>
    <w:p>
      <w:r>
        <w:t xml:space="preserve">------------------------------------------------------- </w:t>
        <w:br/>
        <w:br/>
      </w:r>
    </w:p>
    <w:p>
      <w:r>
        <w:rPr>
          <w:b/>
        </w:rPr>
        <w:t>Из Челябинска могут запустить электричку в аэропорт</w:t>
      </w:r>
    </w:p>
    <w:p>
      <w:r>
        <w:t>вчера в 15:47   Губерния (г. Челябинск)</w:t>
      </w:r>
    </w:p>
    <w:p>
      <w:r>
        <w:br/>
        <w:br/>
        <w:br/>
        <w:t>Главная</w:t>
        <w:br/>
        <w:br/>
        <w:br/>
        <w:t>Новости</w:t>
        <w:br/>
        <w:br/>
        <w:br/>
        <w:br/>
        <w:t>Из Челябинска могут запустить электричку в аэропорт</w:t>
        <w:br/>
        <w:br/>
        <w:t>02.12.2019</w:t>
        <w:br/>
        <w:t xml:space="preserve">Корреспондент: </w:t>
        <w:br/>
        <w:t>Елена Колчина</w:t>
        <w:br/>
        <w:br/>
        <w:br/>
        <w:br/>
        <w:br/>
        <w:t>Об этом рассказал губернатор Алексей Текслер</w:t>
        <w:br/>
        <w:br/>
        <w:br/>
        <w:br/>
        <w:tab/>
        <w:t xml:space="preserve"> В региональном правительстве обсуждают с РЖД возможность запуска электропоездов из города в челябинский аэропорт. Кроме того идут переговоры о запуске скоростных электропоездов “Ласточка” между Челябинском и Магнитогорском. (Одна тестовая поездка уже состоялась).</w:t>
        <w:br/>
        <w:br/>
        <w:br/>
        <w:br/>
        <w:br/>
        <w:tab/>
        <w:t xml:space="preserve"> О переговорах рассказал губернатор Алексей Текслер во время совещания, посвященного развитию авиатранспорта. Заседание открылось в новом терминале челябинского аэропорта.</w:t>
        <w:br/>
        <w:br/>
        <w:br/>
        <w:br/>
        <w:br/>
        <w:tab/>
        <w:t xml:space="preserve"> По словам Алексея Текслера, Челябинск может превратиться в один их главных российских транспортных узлов, но для этого надо преодолеть организационные трудности. О том, что из тайного стало явным, будет ли у нас собственная авиакомпания, читайте в нашем большом материале.</w:t>
        <w:br/>
        <w:br/>
        <w:br/>
        <w:br/>
        <w:br/>
        <w:tab/>
        <w:t xml:space="preserve"> Фото: телеграм-канал Вечерка</w:t>
        <w:br/>
        <w:br/>
        <w:br/>
        <w:br/>
        <w:br/>
        <w:br/>
        <w:br/>
        <w:t xml:space="preserve"> </w:t>
        <w:br/>
        <w:t>Новости smi2.ru</w:t>
        <w:br/>
        <w:br/>
        <w:t xml:space="preserve"> Другие материалы рубрики </w:t>
        <w:br/>
        <w:br/>
        <w:br/>
        <w:t>18:30</w:t>
        <w:br/>
        <w:t>В Магнитогорске наградили самых маленьких спортсменов, сдавших нормы ГТО</w:t>
        <w:br/>
        <w:br/>
        <w:tab/>
        <w:tab/>
        <w:tab/>
        <w:t>Ребята, занявшие первые места при сдаче норм, получили золотые знаки отличия всероссийского физкультурно-спортивного комплекса ГТО</w:t>
        <w:tab/>
        <w:tab/>
        <w:tab/>
        <w:br/>
        <w:br/>
        <w:br/>
        <w:t>17:42</w:t>
        <w:br/>
        <w:t>В Челябинске маршрутка врезалась в дерево</w:t>
        <w:br/>
        <w:br/>
        <w:tab/>
        <w:tab/>
        <w:tab/>
        <w:t>В аварии пострадали шесть человек, в том числе две несовершеннолетние девушки</w:t>
        <w:br/>
        <w:br/>
        <w:br/>
        <w:br/>
        <w:t>17:31</w:t>
        <w:br/>
        <w:t>В Челябинске и Москве задержали террористов</w:t>
        <w:br/>
        <w:br/>
        <w:tab/>
        <w:tab/>
        <w:tab/>
        <w:t>Злоумышленники принадлежат к запрещенной в России организации «Хизб ут-Тахрир аль-Ислами»</w:t>
        <w:br/>
        <w:br/>
        <w:br/>
        <w:br/>
        <w:t>Возврат к списку</w:t>
        <w:br/>
      </w:r>
    </w:p>
    <w:p>
      <w:r>
        <w:t>URL: https://gubernia74.ru/articles/news/1094348/</w:t>
      </w:r>
    </w:p>
    <w:p>
      <w:r>
        <w:t xml:space="preserve">------------------------------------------------------- </w:t>
        <w:br/>
        <w:br/>
      </w:r>
    </w:p>
    <w:p>
      <w:r>
        <w:rPr>
          <w:b/>
        </w:rPr>
        <w:t>Между Казанью и Уфой запускают железнодорожный рейс с беспересадочными вагонами</w:t>
      </w:r>
    </w:p>
    <w:p>
      <w:r>
        <w:t>вчера в 15:11   Idel.Реалии</w:t>
      </w:r>
    </w:p>
    <w:p>
      <w:r>
        <w:br/>
        <w:br/>
        <w:br/>
        <w:t>Хотите сообщить новость или связаться нами?</w:t>
        <w:br/>
        <w:t xml:space="preserve">Пишите или посылайте нам голосовые сообщения в WhatsApp.  </w:t>
        <w:br/>
        <w:br/>
        <w:t xml:space="preserve">Между Казанью и Уфой 9 декабря открывается прямое железнодорожное сообщение, сообщает башкортостанский комитет по транспорту. </w:t>
        <w:br/>
        <w:t>Прямое сообщение планируют наладить с помощью "беспересадочных вагонов": из Уфы вагон будет выезжать по нечетным дням в составе поезда № 347Й "Уфа — Санкт-Петербург". Далее в Ульяновске вагон присоединят к поезду № 125Й "Самара — Казань". Время в пути составит 20 часов 23 минуты.</w:t>
        <w:br/>
        <w:t xml:space="preserve">Из Казани в Уфу вагон будет отправляться по четным дням в составе поезда № 125Г "Казань — Самара". В Ульяновске его прицепят к поезду 392У "Москва — Челябинск". </w:t>
        <w:br/>
        <w:t>Бойтесь равнодушия — оно убивает. Хотите сообщить новость или связаться нами? Пишите нам в WhatsApp. А еще подписывайтесь на наш канал в Telegram.</w:t>
        <w:br/>
      </w:r>
    </w:p>
    <w:p>
      <w:r>
        <w:t>URL: https://www.idelreal.org/a/30303184.html</w:t>
      </w:r>
    </w:p>
    <w:p>
      <w:r>
        <w:t xml:space="preserve">------------------------------------------------------- </w:t>
        <w:br/>
        <w:br/>
      </w:r>
    </w:p>
    <w:p>
      <w:r>
        <w:rPr>
          <w:b/>
        </w:rPr>
        <w:t>Из Уфы в Казань можно будет добраться на поезде</w:t>
      </w:r>
    </w:p>
    <w:p>
      <w:r>
        <w:t>вчера в 14:50   Газета Республика Башкортостан</w:t>
      </w:r>
    </w:p>
    <w:p>
      <w:r>
        <w:t>Из Уфы пассажиры будут отправляться по нечетным дням в беспересадочных вагонах. До Ульяновска они будут следовать в составе поезда «Уфа – Санкт-Петербург», дальше - в составе поезда «Самара – Казань». Время отправления из Уфы – 11.57, прибытие в Казань – в 6.20, время в пути – 20 часов 23 минуты.Из Казани в Уфу пассажиры будут отправляться по четным дням. Вагоны будут прицеплены к поездам «Казань – Самара» и «Москва – Челябинск». Время отправления из Казани – 21.20, прибытия в Уфу – в 20.29, время в пути – 21 час.</w:t>
      </w:r>
    </w:p>
    <w:p>
      <w:r>
        <w:t>URL: https://resbash.ru/news/obshchestvo/Iz-Ufi-v-Kazan-mogno-budet-dobratsya-na-poezde-24437/</w:t>
      </w:r>
    </w:p>
    <w:p>
      <w:r>
        <w:t xml:space="preserve">------------------------------------------------------- </w:t>
        <w:br/>
        <w:br/>
      </w:r>
    </w:p>
    <w:p>
      <w:r>
        <w:rPr>
          <w:b/>
        </w:rPr>
        <w:t>Из Уфы в Казань можно будет доехать на поезде без пересадок</w:t>
      </w:r>
    </w:p>
    <w:p>
      <w:r>
        <w:t>вчера в 14:39   Общественная электронная газета</w:t>
      </w:r>
    </w:p>
    <w:p>
      <w:r>
        <w:br/>
        <w:br/>
        <w:br/>
        <w:tab/>
        <w:t xml:space="preserve"> Между Уфой и Казанью возобновляется прямое железнодорожное сообщение. С 9 декабря пассажиры смогут доехать из столицы Башкирии в столицу Татарстана на поезде без пересадок.</w:t>
        <w:br/>
        <w:br/>
        <w:tab/>
        <w:t xml:space="preserve"> Как сообщили в пресс-службе Госкомтранса РБ, из Уфы в Казань беспересадочные вагоны будут курсировать по нечетным дням. Сев в вагон «Уфа-Казань» в Уфе, пассажиры в составе поезда № 347Й «Уфа – Санкт-Петербург» доедут до Ульяновска, где их прицепят к поезду № 125Й «Самара — Казань». Время отправления из Уфы —11:57, время прибытия в Казань — 6:20. Время в пути составит 20 часов 23 минуты.</w:t>
        <w:br/>
        <w:br/>
        <w:tab/>
        <w:t xml:space="preserve"> Из Казани в Уфу такой же беспересадочный вагон будет отправляться по четным дням. Сначала пассажиры доедут до Ульяновска в составе поезда № 125Г «Казань — Самара», а далее их прицепят к поезду 392У «Москва — Челябинск». Время отправления из Казани — 21:20 по московскому времени, прибытия в Уфу — 20:29. Время в пути составит 21 час.</w:t>
        <w:br/>
        <w:br/>
        <w:t xml:space="preserve"> </w:t>
      </w:r>
    </w:p>
    <w:p>
      <w:r>
        <w:t>URL: http://i-gazeta.com/news/region102/44047.html</w:t>
      </w:r>
    </w:p>
    <w:p>
      <w:r>
        <w:t xml:space="preserve">------------------------------------------------------- </w:t>
        <w:br/>
        <w:br/>
      </w:r>
    </w:p>
    <w:p>
      <w:r>
        <w:rPr>
          <w:b/>
        </w:rPr>
        <w:t>Железнодорожный маршрут Казань — Уфа откроется через неделю</w:t>
      </w:r>
    </w:p>
    <w:p>
      <w:r>
        <w:t>вчера в 14:34   Реальное время</w:t>
      </w:r>
    </w:p>
    <w:p>
      <w:r>
        <w:br/>
        <w:br/>
        <w:t>Бизнес</w:t>
        <w:br/>
        <w:t>Железнодорожный маршрут Казань — Уфа откроется через неделю</w:t>
        <w:br/>
        <w:br/>
        <w:t>14:34, 02.12.2019</w:t>
        <w:br/>
        <w:br/>
        <w:t>1</w:t>
        <w:br/>
        <w:br/>
        <w:br/>
        <w:br/>
        <w:br/>
        <w:br/>
        <w:br/>
        <w:br/>
        <w:t>Госкомитет РБ по транспорту сообщил, что прямое железнодорожное сообщение между Казанью и Уфой откроется 9 декабря. Для этого будут курсировать беспересадочные вагоны. Из столицы Башкирии такие вагоны будут выезжать по нечетным дням. Отправляться они будут в 11.57 в составе поезда № 347Й «Уфа — Санкт-Петербург». Далее в Ульяновске вагон присоединят к поезду № 125Й «Самара — Казань». Прибытие намечено на 6.20. Время в пути составит 20 часов 23 минуты, отмечается в сообщении ведомства. Из Казани в Уфу вагон будет отправляться вечером по четным дням. Он будет выезжать в 21.20 в составе поезда № 125Г «Казань — Самара». В Ульяновске его прицепят к поезду 392У «Москва — Челябинск». Прибытие в Уфу по расписанию — в 20.29. Время в пути составит 21 час. Напомним, в 2017 году запуск прямых поездов из Уфы в Казань признали нерентабельным. Еще в сентябре сообщалось, что железнодорожное сообщение между городами планируется восстановить.</w:t>
        <w:br/>
        <w:br/>
        <w:t xml:space="preserve">БизнесТранспорт БашкортостанТатарстан </w:t>
        <w:br/>
        <w:br/>
        <w:br/>
      </w:r>
    </w:p>
    <w:p>
      <w:r>
        <w:t>URL: https://realnoevremya.ru/news/159460-zheleznodorozhnyy-marshrut-kazan-ufa-nachnet-kursirovat-cherez-nedelyu</w:t>
      </w:r>
    </w:p>
    <w:p>
      <w:r>
        <w:t xml:space="preserve">------------------------------------------------------- </w:t>
        <w:br/>
        <w:br/>
      </w:r>
    </w:p>
    <w:p>
      <w:r>
        <w:rPr>
          <w:b/>
        </w:rPr>
        <w:t>Маржа зернового производства в Казахстане снизилась, а в некоторых хозяйствах ушла в минусстатья</w:t>
      </w:r>
    </w:p>
    <w:p>
      <w:r>
        <w:t>вчера в 14:22   Казах Зерно</w:t>
      </w:r>
    </w:p>
    <w:p>
      <w:r>
        <w:br/>
        <w:br/>
        <w:br/>
        <w:t>Сводная таблица цен на зерновые культуры и муку в тенге за тонну по Казахстану на 2.12.2019 года, в т.ч. НДС 12%</w:t>
        <w:br/>
        <w:br/>
        <w:br/>
        <w:br/>
        <w:t>Наименование области</w:t>
        <w:br/>
        <w:t>пшеница 3 класса, с клейковиной</w:t>
        <w:br/>
        <w:t>пшеница 4 класс</w:t>
        <w:br/>
        <w:t>пшеница 5 класс</w:t>
        <w:br/>
        <w:t>ячмень</w:t>
        <w:br/>
        <w:t>Мука</w:t>
        <w:br/>
        <w:br/>
        <w:br/>
        <w:t>23-24%</w:t>
        <w:br/>
        <w:t>27-30%</w:t>
        <w:br/>
        <w:t>в/с</w:t>
        <w:br/>
        <w:t>1 сорт</w:t>
        <w:br/>
        <w:t>2 сорт</w:t>
        <w:br/>
        <w:br/>
        <w:br/>
        <w:t>Акмолинская</w:t>
        <w:br/>
        <w:t>79200</w:t>
        <w:br/>
        <w:t>84200</w:t>
        <w:br/>
        <w:t>65700</w:t>
        <w:br/>
        <w:t>58700</w:t>
        <w:br/>
        <w:t>51500</w:t>
        <w:br/>
        <w:t>134500</w:t>
        <w:br/>
        <w:t>12000</w:t>
        <w:br/>
        <w:t>103500</w:t>
        <w:br/>
        <w:br/>
        <w:br/>
        <w:t>Актюбинская</w:t>
        <w:br/>
        <w:t>83000</w:t>
        <w:br/>
        <w:t>—</w:t>
        <w:br/>
        <w:t>69800</w:t>
        <w:br/>
        <w:t>62800</w:t>
        <w:br/>
        <w:t>53100</w:t>
        <w:br/>
        <w:t>138000</w:t>
        <w:br/>
        <w:t>123500</w:t>
        <w:br/>
        <w:t>109000</w:t>
        <w:br/>
        <w:br/>
        <w:br/>
        <w:t>Алматинская</w:t>
        <w:br/>
        <w:t>81000</w:t>
        <w:br/>
        <w:t>—</w:t>
        <w:br/>
        <w:t>67200</w:t>
        <w:br/>
        <w:t>60200</w:t>
        <w:br/>
        <w:t>53500</w:t>
        <w:br/>
        <w:t>136200</w:t>
        <w:br/>
        <w:t>121700</w:t>
        <w:br/>
        <w:t>107200</w:t>
        <w:br/>
        <w:br/>
        <w:br/>
        <w:t>Восточно- Казахстанская</w:t>
        <w:br/>
        <w:t>79900</w:t>
        <w:br/>
        <w:t>—</w:t>
        <w:br/>
        <w:t>66800</w:t>
        <w:br/>
        <w:t>59300</w:t>
        <w:br/>
        <w:t>52800</w:t>
        <w:br/>
        <w:t>135000</w:t>
        <w:br/>
        <w:t>120500</w:t>
        <w:br/>
        <w:t>107000</w:t>
        <w:br/>
        <w:br/>
        <w:br/>
        <w:t>Жамбылская</w:t>
        <w:br/>
        <w:t>80600</w:t>
        <w:br/>
        <w:t>—</w:t>
        <w:br/>
        <w:t>67000</w:t>
        <w:br/>
        <w:t>60000</w:t>
        <w:br/>
        <w:t>54500</w:t>
        <w:br/>
        <w:t>137000</w:t>
        <w:br/>
        <w:t>122500</w:t>
        <w:br/>
        <w:t>108000</w:t>
        <w:br/>
        <w:br/>
        <w:br/>
        <w:t>Западно- Казахстанская</w:t>
        <w:br/>
        <w:t>80500</w:t>
        <w:br/>
        <w:t>—</w:t>
        <w:br/>
        <w:t>67100</w:t>
        <w:br/>
        <w:t>60100</w:t>
        <w:br/>
        <w:t>—</w:t>
        <w:br/>
        <w:t>136700</w:t>
        <w:br/>
        <w:t>123200</w:t>
        <w:br/>
        <w:t>108700</w:t>
        <w:br/>
        <w:br/>
        <w:br/>
        <w:t>Карагандинская</w:t>
        <w:br/>
        <w:t>81900</w:t>
        <w:br/>
        <w:t>86200</w:t>
        <w:br/>
        <w:t>68700</w:t>
        <w:br/>
        <w:t>61700</w:t>
        <w:br/>
        <w:t>51700</w:t>
        <w:br/>
        <w:t>135500</w:t>
        <w:br/>
        <w:t>121000</w:t>
        <w:br/>
        <w:t>106500</w:t>
        <w:br/>
        <w:br/>
        <w:br/>
        <w:t>Кызылординская</w:t>
        <w:br/>
        <w:t>82400</w:t>
        <w:br/>
        <w:t>—</w:t>
        <w:br/>
        <w:t>68400</w:t>
        <w:br/>
        <w:t>62700</w:t>
        <w:br/>
        <w:t>—</w:t>
        <w:br/>
        <w:t>136700</w:t>
        <w:br/>
        <w:t>122200</w:t>
        <w:br/>
        <w:t>108700</w:t>
        <w:br/>
        <w:br/>
        <w:br/>
        <w:t>Костанайская</w:t>
        <w:br/>
        <w:t>79800</w:t>
        <w:br/>
        <w:t>84900</w:t>
        <w:br/>
        <w:t>66300</w:t>
        <w:br/>
        <w:t>59300</w:t>
        <w:br/>
        <w:t>51800</w:t>
        <w:br/>
        <w:t>133500</w:t>
        <w:br/>
        <w:t>119000</w:t>
        <w:br/>
        <w:t>104500</w:t>
        <w:br/>
        <w:br/>
        <w:br/>
        <w:t>Павлодарская</w:t>
        <w:br/>
        <w:t>80000</w:t>
        <w:br/>
        <w:t>—</w:t>
        <w:br/>
        <w:t>67400</w:t>
        <w:br/>
        <w:t>59400</w:t>
        <w:br/>
        <w:t>52000</w:t>
        <w:br/>
        <w:t>134600</w:t>
        <w:br/>
        <w:t>120100</w:t>
        <w:br/>
        <w:t>105600</w:t>
        <w:br/>
        <w:br/>
        <w:br/>
        <w:t>Северо-Казахстанская</w:t>
        <w:br/>
        <w:t>78500</w:t>
        <w:br/>
        <w:t>85500</w:t>
        <w:br/>
        <w:t>65000</w:t>
        <w:br/>
        <w:t>57800</w:t>
        <w:br/>
        <w:t>51500</w:t>
        <w:br/>
        <w:t>132500</w:t>
        <w:br/>
        <w:t>118000</w:t>
        <w:br/>
        <w:t>103500</w:t>
        <w:br/>
        <w:br/>
        <w:br/>
        <w:t>Туркестанская</w:t>
        <w:br/>
        <w:t>80700</w:t>
        <w:br/>
        <w:t>85800</w:t>
        <w:br/>
        <w:t>66900</w:t>
        <w:br/>
        <w:t>59900</w:t>
        <w:br/>
        <w:t>53800</w:t>
        <w:br/>
        <w:t>137100</w:t>
        <w:br/>
        <w:t>122600</w:t>
        <w:br/>
        <w:t>108100</w:t>
        <w:br/>
        <w:br/>
        <w:br/>
        <w:t>г. Астана</w:t>
        <w:br/>
        <w:t>79500</w:t>
        <w:br/>
        <w:t>85100</w:t>
        <w:br/>
        <w:t>67000</w:t>
        <w:br/>
        <w:t>59200</w:t>
        <w:br/>
        <w:t>—</w:t>
        <w:br/>
        <w:t>135400</w:t>
        <w:br/>
        <w:t>120900</w:t>
        <w:br/>
        <w:t>106400</w:t>
        <w:br/>
        <w:br/>
        <w:br/>
        <w:t>г. Алматы</w:t>
        <w:br/>
        <w:t>82100</w:t>
        <w:br/>
        <w:t>—</w:t>
        <w:br/>
        <w:t>68400</w:t>
        <w:br/>
        <w:t>61400</w:t>
        <w:br/>
        <w:t>—</w:t>
        <w:br/>
        <w:t>137600</w:t>
        <w:br/>
        <w:t>123100</w:t>
        <w:br/>
        <w:t>107600</w:t>
        <w:br/>
        <w:br/>
        <w:br/>
        <w:br/>
        <w:t>Экспортные цены на зерновые культуры и муку в долларах за тонну, в т.ч. НДС 0% (франко-элеватор) на 2.12.2019 года</w:t>
        <w:br/>
        <w:br/>
        <w:br/>
        <w:br/>
        <w:t>Наименование станции</w:t>
        <w:br/>
        <w:t>пшеница 3 класса, с клейковиной</w:t>
        <w:br/>
        <w:t>пшеница 4 класс</w:t>
        <w:br/>
        <w:t>пшеница 5 класс</w:t>
        <w:br/>
        <w:t>Ячмень</w:t>
        <w:br/>
        <w:t>мука</w:t>
        <w:br/>
        <w:t>Условия поставки</w:t>
        <w:br/>
        <w:br/>
        <w:br/>
        <w:t>23-24%</w:t>
        <w:br/>
        <w:t>27-30%</w:t>
        <w:br/>
        <w:t>—</w:t>
        <w:br/>
        <w:t>2 класс</w:t>
        <w:br/>
        <w:t>в/с</w:t>
        <w:br/>
        <w:t>1 сорт</w:t>
        <w:br/>
        <w:t>2 сорт</w:t>
        <w:br/>
        <w:br/>
        <w:br/>
        <w:t>Продажа</w:t>
        <w:br/>
        <w:t>Продажа</w:t>
        <w:br/>
        <w:t>Продажа</w:t>
        <w:br/>
        <w:t>Продажа</w:t>
        <w:br/>
        <w:t>Продажа</w:t>
        <w:br/>
        <w:t>Продажа</w:t>
        <w:br/>
        <w:t>Продажа</w:t>
        <w:br/>
        <w:t>Продажа</w:t>
        <w:br/>
        <w:br/>
        <w:br/>
        <w:t>ст. Петропавловск (ЮУЖД)</w:t>
        <w:br/>
        <w:t>227-230</w:t>
        <w:br/>
        <w:t>254-257</w:t>
        <w:br/>
        <w:t>217-220</w:t>
        <w:br/>
        <w:t>—</w:t>
        <w:br/>
        <w:t>142-145</w:t>
        <w:br/>
        <w:t>317-322</w:t>
        <w:br/>
        <w:t>283-288</w:t>
        <w:br/>
        <w:t>258-263</w:t>
        <w:br/>
        <w:t>DAP</w:t>
        <w:br/>
        <w:br/>
        <w:br/>
        <w:t>ст. Сары-агаш</w:t>
        <w:br/>
        <w:t>250-253</w:t>
        <w:br/>
        <w:t>280-283</w:t>
        <w:br/>
        <w:t>245-248</w:t>
        <w:br/>
        <w:t>—</w:t>
        <w:br/>
        <w:t>155-158</w:t>
        <w:br/>
        <w:t>329-334</w:t>
        <w:br/>
        <w:t>295-300</w:t>
        <w:br/>
        <w:t>271-276</w:t>
        <w:br/>
        <w:t>DAP</w:t>
        <w:br/>
        <w:br/>
        <w:br/>
        <w:t>ст. Луговая</w:t>
        <w:br/>
        <w:t>245-248</w:t>
        <w:br/>
        <w:t>273-277</w:t>
        <w:br/>
        <w:t>240-243</w:t>
        <w:br/>
        <w:t>—</w:t>
        <w:br/>
        <w:t>159-162</w:t>
        <w:br/>
        <w:t>327-332</w:t>
        <w:br/>
        <w:t>293-298</w:t>
        <w:br/>
        <w:t>268-273</w:t>
        <w:br/>
        <w:t>DAP</w:t>
        <w:br/>
        <w:br/>
        <w:br/>
        <w:t>ст. Тобол</w:t>
        <w:br/>
        <w:t>237-240</w:t>
        <w:br/>
        <w:t>267-270</w:t>
        <w:br/>
        <w:t>228-231</w:t>
        <w:br/>
        <w:t>—</w:t>
        <w:br/>
        <w:t>147-150</w:t>
        <w:br/>
        <w:t>328-333</w:t>
        <w:br/>
        <w:t>290-295</w:t>
        <w:br/>
        <w:t>267-272</w:t>
        <w:br/>
        <w:t>DAP</w:t>
        <w:br/>
        <w:br/>
        <w:br/>
        <w:t>порт Актау</w:t>
        <w:br/>
        <w:t>263-266</w:t>
        <w:br/>
        <w:t>290-293</w:t>
        <w:br/>
        <w:t>254-257</w:t>
        <w:br/>
        <w:t>—</w:t>
        <w:br/>
        <w:t>175-178</w:t>
        <w:br/>
        <w:t>346-351</w:t>
        <w:br/>
        <w:t>311-316</w:t>
        <w:br/>
        <w:t>288-293</w:t>
        <w:br/>
        <w:t>FOB</w:t>
        <w:br/>
        <w:br/>
        <w:br/>
        <w:t>cт. Бекабад</w:t>
        <w:br/>
        <w:t>247-250</w:t>
        <w:br/>
        <w:t>265-268</w:t>
        <w:br/>
        <w:t>230-233</w:t>
        <w:br/>
        <w:t>—</w:t>
        <w:br/>
        <w:t>179-182</w:t>
        <w:br/>
        <w:t>323-328</w:t>
        <w:br/>
        <w:t>298-303</w:t>
        <w:br/>
        <w:t>285-290</w:t>
        <w:br/>
        <w:t>СРТ</w:t>
        <w:br/>
        <w:br/>
        <w:br/>
        <w:t>cт. Хайратон</w:t>
        <w:br/>
        <w:t>317-320</w:t>
        <w:br/>
        <w:t>347-350</w:t>
        <w:br/>
        <w:t>308-311</w:t>
        <w:br/>
        <w:t>—</w:t>
        <w:br/>
        <w:t>228-231</w:t>
        <w:br/>
        <w:t>387-392</w:t>
        <w:br/>
        <w:t>365-370</w:t>
        <w:br/>
        <w:t>330-335</w:t>
        <w:br/>
        <w:t>СРТ</w:t>
        <w:br/>
        <w:br/>
        <w:br/>
        <w:t>ст. Тургунди</w:t>
        <w:br/>
        <w:t>315-318</w:t>
        <w:br/>
        <w:t>343-346</w:t>
        <w:br/>
        <w:t>302-305</w:t>
        <w:br/>
        <w:t>—</w:t>
        <w:br/>
        <w:t>237-240</w:t>
        <w:br/>
        <w:t>337-342</w:t>
        <w:br/>
        <w:t>300-305</w:t>
        <w:br/>
        <w:t>273-278</w:t>
        <w:br/>
        <w:t>СРТ</w:t>
        <w:br/>
        <w:br/>
        <w:br/>
        <w:t>ст. Сарахс</w:t>
        <w:br/>
        <w:t>—</w:t>
        <w:br/>
        <w:t>—</w:t>
        <w:br/>
        <w:t>—</w:t>
        <w:br/>
        <w:t>—</w:t>
        <w:br/>
        <w:t>223-226</w:t>
        <w:br/>
        <w:t>—</w:t>
        <w:br/>
        <w:t>—</w:t>
        <w:br/>
        <w:t>—</w:t>
        <w:br/>
        <w:t>—</w:t>
        <w:br/>
        <w:br/>
        <w:br/>
        <w:br/>
        <w:t>В этом году в Казахстане собрано меньше зерна, чем в прошлом году со всеми отрицательными от этого для зерновой отрасли республики последствиями. Резко упала средняя урожайность в главных зерновых областях республики, в Акмолинской области на 10%, в Северо-Казахстанской — на 11,6%. Но больше всех пострадали костанайские аграрии. Здесь урожайность снизилась на 40,7%. Это и определило меньшую производительность большинства хозяйств. Себестоимость производства каждой тонны зерна, наоборот, возросла. Ситуацию мог бы сгладить рост цен реализации зерновых. Но они не торопятся расти, более того, цены нового зерна даже просели. Фактором, тормозящим рост цен, уже который год подряд становится высокий урожай зерна в России и растущие прогнозы его производства в мире, которые предрекают Казахстану повышение импорта зерна в республику почти в 10 раз. Прогнозы экспорта зерна наоборот значительно снизились как по зерну в целом, так и по пшенице отдельно. Как бы не пытались крестьяне продать зерно дороже, чтобы окупить затраты, в условиях открытых рынков это не удается. Остается подсчитывать убытки и пытаться войти в новый сезон с меньшими потерями, отмечает аналитик «КазахЗерно.kz».</w:t>
        <w:br/>
        <w:t>Содержание</w:t>
        <w:br/>
        <w:t>Мировой</w:t>
        <w:br/>
        <w:t>рынокПрогнозы</w:t>
        <w:br/>
        <w:t>экспертовДинамика</w:t>
        <w:br/>
        <w:t>срочного рынка пшеницы, кукурузы и сои в октябреНаличный</w:t>
        <w:br/>
        <w:t>рынок сельхозпродукции FOB в октябреРоссияУрожай зерна-2019Зерновые культурыМасличные культурыПрогнозы экспертовЦеновая ситуация в</w:t>
        <w:br/>
        <w:t>октябреЭкспортные цены на</w:t>
        <w:br/>
        <w:t>базисе FOB (Черное море)Экспорт зерна в</w:t>
        <w:br/>
        <w:t>2019-20 сезонеЭкспорт и импорт</w:t>
        <w:br/>
        <w:t>пшеницы в России в январе – сентябре 2019 годаКазахстанПрогнозы экспертовДинамика запасов</w:t>
        <w:br/>
        <w:t>зернаБиржевая торговля</w:t>
        <w:br/>
        <w:t>зерномМировой</w:t>
        <w:br/>
        <w:t>рынок</w:t>
        <w:br/>
        <w:t>В октябре котировки пшеницы в США, Франции и Британии остались в сентябрьском тренде роста, и продвинулись еще дальше вверх. Наиболее динамично повысилась американская пшеница – почти на шесть процентов. В меньшей относительной степени поднялась британская пшеница, а французская зерновая не дотянула в повышении и пяти процентов. Американская кукуруза в октябре шла вверх более уверенно, чем месяцем ранее, соя выросла в еще большей пропорции. Валютный рынок в октябре играл на повышение французских и британских котировок в американском номинале, так доллар падал к евро с 0,914 евро за доллар на 1 октября до 0,8958 евро за доллар на 1 ноября, а к фунту с 0,8125 до 0,7724 фунта за доллар соответственно. Международный Совет по зерну (IGC) 24 октября снизил прогноз производства и потребления зерна на 2 млн. тонн, но повысил прогноз объема мировой торговли. Наиболее существенно в нижнюю сторону скорректированы конечные мировые запасы зерновых культур – на 9 млн. тонн. Отдельно по пшенице ситуация аналогичная, но в более низкой степени.  В октябре прогноз по производству зерна составил 2157 млн. тонн, потребления — 2188 млн. тонн, а торговли — 374 млн. тонн, конечные запасы 2019-20 сезона определены на уровне 592 млн. тонн, что меньше прошлогодних показателей на 28 млн. тонн.</w:t>
        <w:br/>
        <w:br/>
        <w:t>Прогнозы</w:t>
        <w:br/>
        <w:t>экспертов</w:t>
        <w:br/>
        <w:t>21 ноября в своем отчете Международный Совет по зерну (IGC)</w:t>
        <w:br/>
        <w:t>повысил прогноз мирового производства зерна в 2019-20 сезоне на 6 млн. тонн, с</w:t>
        <w:br/>
        <w:t>2157 до 2162 млн. тонн, прогноз потребления увеличен на 4 млн. тонн, с 2184 до</w:t>
        <w:br/>
        <w:t>2188 млн. тонн. Объемы торговли зерном предполагаются на уровне 375 млн. тонн с</w:t>
        <w:br/>
        <w:t>повышением к октябрьскому прогнозу на 1 млн. тонн. Конечные переходящие запасы</w:t>
        <w:br/>
        <w:t>сезона повышены на 2 млн. тонн, с 592 до 594 млн. тонн. В этом сезоне они ниже</w:t>
        <w:br/>
        <w:t xml:space="preserve">прошлогодних на 26 млн. тонн. </w:t>
        <w:br/>
        <w:t>Отдельно по пшенице октябрьский прогноз в ноябре не</w:t>
        <w:br/>
        <w:t xml:space="preserve">изменился по всем показателям. </w:t>
        <w:br/>
        <w:t>Производство пшеницы составит 762 млн. тонн, потребление — 756 млн.</w:t>
        <w:br/>
        <w:t>тонн. Уровень торговли – 176 млн. тонн. Конечные переходящие запасы – 271 млн.</w:t>
        <w:br/>
        <w:t>тонн. В этом сезоне остаток пшеницы превысит уровень остатков прошлого сезона</w:t>
        <w:br/>
        <w:t xml:space="preserve">на 6 млн. тонн. </w:t>
        <w:br/>
        <w:t>Прогнозы по мировому балансу кукурузы оптимистичны по</w:t>
        <w:br/>
        <w:t>уровню производства, потребления и конечным остаткам сезона. Для 2019-20 сезона</w:t>
        <w:br/>
        <w:t>IGC увеличил прогноз производства кукурузы на 5 млн. тонн, с 1098 до 1103 млн.</w:t>
        <w:br/>
        <w:t>тонн, прогноз потребления повышен на 4 млн. тонн, с 1138 до 1142 млн. тонн, а</w:t>
        <w:br/>
        <w:t>конечные переходящие остатки выросли на 1 млн. тонн, с 278 до 279 млн. тонн.</w:t>
        <w:br/>
        <w:t>Остался неизменным только уровень торговли – 168 млн. тонн.</w:t>
        <w:br/>
        <w:t>Прогнозы по рису изменились незначительно, а по</w:t>
        <w:br/>
        <w:t>производству остались на прошлом уровне. В ноябре прогноз производства составил</w:t>
        <w:br/>
        <w:t>500 млн. тонн, прогноз потребления снизился на 1 млн. тонн, с 496 до 495 млн.</w:t>
        <w:br/>
        <w:t>тонн, прогноз конечных остатков, наоборот, повысился на 1 млн. тонн, с 179 до</w:t>
        <w:br/>
        <w:t>180 млн. тонн. Уровень торговли опустился на 1 млн. тонн, с 46 до 45 млн.</w:t>
        <w:br/>
        <w:t xml:space="preserve">тонн.  </w:t>
        <w:br/>
        <w:t>Динамика</w:t>
        <w:br/>
        <w:t>срочного рынка пшеницы, кукурузы и сои в октябре</w:t>
        <w:br/>
        <w:t>Октябрь</w:t>
        <w:br/>
        <w:t>За неделю с 27 сентября</w:t>
        <w:br/>
        <w:t>по 4 октября котировки пшеницы в США поднялись в пределах процента. Динамика</w:t>
        <w:br/>
        <w:t>роста котировок во Франции оказалась выше. Только в Британии пшеница сдала</w:t>
        <w:br/>
        <w:t>вниз. Американские котировки кукурузы и сои значительно укрепили позиции –</w:t>
        <w:br/>
        <w:t>более чем на три с половиной процента. На прошлой неделе доллар на валютном</w:t>
        <w:br/>
        <w:t>рынке вел себя противоречиво к евро. Сначала поднимался, но во второй части</w:t>
        <w:br/>
        <w:t>периода резко пошел вниз с общим отрицательным итогом. По отношению к фунту</w:t>
        <w:br/>
        <w:t>ситуация была схожая. Своим курсом доллар поддержал европейские котировки в</w:t>
        <w:br/>
        <w:t xml:space="preserve">своем эквиваленте.    </w:t>
        <w:br/>
        <w:t>С 4 по 11 октября</w:t>
        <w:br/>
        <w:t>котировки пшеницы в США, после снижения неделей ранее, резко повысились и вышли</w:t>
        <w:br/>
        <w:t>за пределы пяти долларов за бушель. Во Франции пшеничные котировки за неделю</w:t>
        <w:br/>
        <w:t>двигались в разных направлениях, но в итоге тоже оказались в плюсе. Британская</w:t>
        <w:br/>
        <w:t>пшеница на срочном рынке стала исключением и продвинулась вниз в пределах более</w:t>
        <w:br/>
        <w:t>процента. Американская кукуруза закончила неделю весомым ростом, параллельно ей</w:t>
        <w:br/>
        <w:t>повысилась соя, но в меньшей пропорции. На валютном рынке доллар в течение</w:t>
        <w:br/>
        <w:t>периода снизился к евро, а к концу недели обрушился и к фунту. Это привело к</w:t>
        <w:br/>
        <w:t>дополнительному росту европейских котировок в американском эквиваленте.</w:t>
        <w:br/>
        <w:t>С 11 по 18 октября</w:t>
        <w:br/>
        <w:t>котировки пшеницы в США значительно выросли, в том числе из-за снижения курса</w:t>
        <w:br/>
        <w:t>доллара. В Европе пшеничные контракты разошлись в разных направлениях. Во</w:t>
        <w:br/>
        <w:t>Франции пшеница повысилась, а в Британии снизилась в пределах одного процента.</w:t>
        <w:br/>
        <w:t>Американская кукуруза и соя за период опустились, кукуруза в большей, а соя в</w:t>
        <w:br/>
        <w:t xml:space="preserve">меньшей пропорции. На валютном рынке </w:t>
        <w:br/>
        <w:t>доллар сдавал позиции всю неделю по всем фронтам. Сначала он опускался к</w:t>
        <w:br/>
        <w:t>евро умеренно, но в конце недели, как будто сорвался с цепи и пошел,</w:t>
        <w:br/>
        <w:t>фактически, в обрушение своего курса. С фунтом все по-прежнему – ралли по</w:t>
        <w:br/>
        <w:t>крутому склону горы вниз. В долларах европейские котировки значительно</w:t>
        <w:br/>
        <w:t>укрепились дополнительно.</w:t>
        <w:br/>
        <w:t>За неделю с 18 по 25</w:t>
        <w:br/>
        <w:t>октября котировки пшеницы в США значительно снизились. В Британии пшеница опустилась</w:t>
        <w:br/>
        <w:t>в меньшей степени и совсем незначительно во Франции. Американская кукуруза</w:t>
        <w:br/>
        <w:t>опустилась за этот период, а соя повысилась. На валютном рынке за неделю доллар</w:t>
        <w:br/>
        <w:t>снижался и повышался к евро поочередно, но в итоге немного укрепился с 0,9028</w:t>
        <w:br/>
        <w:t>доллара за евро на 18 октября до 0,8958 доллара за евро на 25 октября. А к</w:t>
        <w:br/>
        <w:t>фунту он опустился с 0,7825 до 0,7751 доллара за фунт соответственно.</w:t>
        <w:br/>
        <w:t>С 25 октября по 1</w:t>
        <w:br/>
        <w:t>ноября котировки пшеницы в Европе разошлись в разные стороны. В Британии</w:t>
        <w:br/>
        <w:t>пшеница повысилась, а во Франции снизилась за пределы двух процентов. В США</w:t>
        <w:br/>
        <w:t>пшеничные контракты опустились в малой мере, всего на несколько десятых долей</w:t>
        <w:br/>
        <w:t>процента. Американская кукуруза и соя, напротив, повысились за неделю, но тоже</w:t>
        <w:br/>
        <w:t>сравнительно недалеко. За период доллар упал к фунту и евро, хотя в течение</w:t>
        <w:br/>
        <w:t>недели изменения курса были в разных направлениях. Дополнительно европейские</w:t>
        <w:br/>
        <w:t xml:space="preserve">котировки приобрели стоимость в американском эквиваленте. </w:t>
        <w:br/>
        <w:t>В итоге в эквиваленте доллара с 27 сентября по 1 ноября в Лондоне котировки пшеницы повысились на 5,2%, в Париже — на 4,4%, а в Чикаго — на 5,9%. Кукуруза в США выросла на 4,8%, а соя на 6,1%. В номинале евро рапс в Париже поднялся на 0,6%, а кукуруза осталась на прежнем уровне.</w:t>
        <w:br/>
        <w:t>Динамика котировок пшеницы, кукурузы и сои на мировых биржах  с 27 сентября по 1 ноября (в долларах за тонну)</w:t>
        <w:br/>
        <w:br/>
        <w:t xml:space="preserve">  27.09</w:t>
        <w:br/>
        <w:t xml:space="preserve">  </w:t>
        <w:br/>
        <w:t xml:space="preserve">  04.10</w:t>
        <w:br/>
        <w:t xml:space="preserve">  </w:t>
        <w:br/>
        <w:t xml:space="preserve">  11.10</w:t>
        <w:br/>
        <w:t xml:space="preserve">  </w:t>
        <w:br/>
        <w:t xml:space="preserve">  18.10</w:t>
        <w:br/>
        <w:t xml:space="preserve">  </w:t>
        <w:br/>
        <w:t xml:space="preserve">  25.10</w:t>
        <w:br/>
        <w:t xml:space="preserve">  </w:t>
        <w:br/>
        <w:t xml:space="preserve">  01.11</w:t>
        <w:br/>
        <w:t xml:space="preserve">  </w:t>
        <w:br/>
        <w:t xml:space="preserve">  27.09-01.11+ —</w:t>
        <w:br/>
        <w:t xml:space="preserve">  </w:t>
        <w:br/>
        <w:t xml:space="preserve">  27.09-01.11 %</w:t>
        <w:br/>
        <w:t xml:space="preserve">  </w:t>
        <w:br/>
        <w:t xml:space="preserve">  Пшеница</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СВОТ Чикаго </w:t>
        <w:br/>
        <w:t xml:space="preserve">  </w:t>
        <w:br/>
        <w:t xml:space="preserve">  179</w:t>
        <w:br/>
        <w:t xml:space="preserve">  </w:t>
        <w:br/>
        <w:t xml:space="preserve">  180,2</w:t>
        <w:br/>
        <w:t xml:space="preserve">  </w:t>
        <w:br/>
        <w:t xml:space="preserve">  186,6</w:t>
        <w:br/>
        <w:t xml:space="preserve">  </w:t>
        <w:br/>
        <w:t xml:space="preserve">  195,5</w:t>
        <w:br/>
        <w:t xml:space="preserve">  </w:t>
        <w:br/>
        <w:t xml:space="preserve">  190,2</w:t>
        <w:br/>
        <w:t xml:space="preserve">  </w:t>
        <w:br/>
        <w:t xml:space="preserve">  189,6</w:t>
        <w:br/>
        <w:t xml:space="preserve">  </w:t>
        <w:br/>
        <w:t xml:space="preserve">  10,6</w:t>
        <w:br/>
        <w:t xml:space="preserve">  </w:t>
        <w:br/>
        <w:t xml:space="preserve">  105,9</w:t>
        <w:br/>
        <w:t xml:space="preserve">  </w:t>
        <w:br/>
        <w:t xml:space="preserve">  LIFFE Лондон </w:t>
        <w:br/>
        <w:t xml:space="preserve">  </w:t>
        <w:br/>
        <w:t xml:space="preserve">  170,2</w:t>
        <w:br/>
        <w:t xml:space="preserve">  </w:t>
        <w:br/>
        <w:t xml:space="preserve">  169,7</w:t>
        <w:br/>
        <w:t xml:space="preserve">  </w:t>
        <w:br/>
        <w:t xml:space="preserve">  172,1</w:t>
        <w:br/>
        <w:t xml:space="preserve">  </w:t>
        <w:br/>
        <w:t xml:space="preserve">  174,6</w:t>
        <w:br/>
        <w:t xml:space="preserve">  </w:t>
        <w:br/>
        <w:t xml:space="preserve">  176,3</w:t>
        <w:br/>
        <w:t xml:space="preserve">  </w:t>
        <w:br/>
        <w:t xml:space="preserve">  179</w:t>
        <w:br/>
        <w:t xml:space="preserve">  </w:t>
        <w:br/>
        <w:t xml:space="preserve">  8,8</w:t>
        <w:br/>
        <w:t xml:space="preserve">  </w:t>
        <w:br/>
        <w:t xml:space="preserve">  105,2</w:t>
        <w:br/>
        <w:t xml:space="preserve">  </w:t>
        <w:br/>
        <w:t xml:space="preserve">  MATIF Париж </w:t>
        <w:br/>
        <w:t xml:space="preserve">  </w:t>
        <w:br/>
        <w:t xml:space="preserve">  190,1</w:t>
        <w:br/>
        <w:t xml:space="preserve">  </w:t>
        <w:br/>
        <w:t xml:space="preserve">  192,9</w:t>
        <w:br/>
        <w:t xml:space="preserve">  </w:t>
        <w:br/>
        <w:t xml:space="preserve">  198,3</w:t>
        <w:br/>
        <w:t xml:space="preserve">  </w:t>
        <w:br/>
        <w:t xml:space="preserve">  201,4</w:t>
        <w:br/>
        <w:t xml:space="preserve">  </w:t>
        <w:br/>
        <w:t xml:space="preserve">  200,2</w:t>
        <w:br/>
        <w:t xml:space="preserve">  </w:t>
        <w:br/>
        <w:t xml:space="preserve">  198,5</w:t>
        <w:br/>
        <w:t xml:space="preserve">  </w:t>
        <w:br/>
        <w:t xml:space="preserve">  8,4</w:t>
        <w:br/>
        <w:t xml:space="preserve">  </w:t>
        <w:br/>
        <w:t xml:space="preserve">  104,4</w:t>
        <w:br/>
        <w:t xml:space="preserve">  </w:t>
        <w:br/>
        <w:t xml:space="preserve">  Кукуруза СВОТ</w:t>
        <w:br/>
        <w:t xml:space="preserve">  </w:t>
        <w:br/>
        <w:t xml:space="preserve">  146</w:t>
        <w:br/>
        <w:t xml:space="preserve">  </w:t>
        <w:br/>
        <w:t xml:space="preserve">  151,2</w:t>
        <w:br/>
        <w:t xml:space="preserve">  </w:t>
        <w:br/>
        <w:t xml:space="preserve">  156,3</w:t>
        <w:br/>
        <w:t xml:space="preserve">  </w:t>
        <w:br/>
        <w:t xml:space="preserve">  153,7</w:t>
        <w:br/>
        <w:t xml:space="preserve">  </w:t>
        <w:br/>
        <w:t xml:space="preserve">  152</w:t>
        <w:br/>
        <w:t xml:space="preserve">  </w:t>
        <w:br/>
        <w:t xml:space="preserve">  153</w:t>
        <w:br/>
        <w:t xml:space="preserve">  </w:t>
        <w:br/>
        <w:t xml:space="preserve">  7,0</w:t>
        <w:br/>
        <w:t xml:space="preserve">  </w:t>
        <w:br/>
        <w:t xml:space="preserve">  104,8</w:t>
        <w:br/>
        <w:t xml:space="preserve">  </w:t>
        <w:br/>
        <w:t xml:space="preserve">  Соя СВОТ</w:t>
        <w:br/>
        <w:t xml:space="preserve">  </w:t>
        <w:br/>
        <w:t xml:space="preserve">  324,4</w:t>
        <w:br/>
        <w:t xml:space="preserve">  </w:t>
        <w:br/>
        <w:t xml:space="preserve">  336,6</w:t>
        <w:br/>
        <w:t xml:space="preserve">  </w:t>
        <w:br/>
        <w:t xml:space="preserve">  343,9</w:t>
        <w:br/>
        <w:t xml:space="preserve">  </w:t>
        <w:br/>
        <w:t xml:space="preserve">  343,2</w:t>
        <w:br/>
        <w:t xml:space="preserve">  </w:t>
        <w:br/>
        <w:t xml:space="preserve">  343,3</w:t>
        <w:br/>
        <w:t xml:space="preserve">  </w:t>
        <w:br/>
        <w:t xml:space="preserve">  344,2</w:t>
        <w:br/>
        <w:t xml:space="preserve">  </w:t>
        <w:br/>
        <w:t xml:space="preserve">  19,8</w:t>
        <w:br/>
        <w:t xml:space="preserve">  </w:t>
        <w:br/>
        <w:t xml:space="preserve">  106,1</w:t>
        <w:br/>
        <w:t xml:space="preserve">  </w:t>
        <w:br/>
        <w:t>Динамика котировок рапса и кукурузы на бирже MATIF с 27 сентября по 1 ноября (в евро за тонну)</w:t>
        <w:br/>
        <w:br/>
        <w:t xml:space="preserve">  27.09</w:t>
        <w:br/>
        <w:t xml:space="preserve">  </w:t>
        <w:br/>
        <w:t xml:space="preserve">  04.10</w:t>
        <w:br/>
        <w:t xml:space="preserve">  </w:t>
        <w:br/>
        <w:t xml:space="preserve">  11.10</w:t>
        <w:br/>
        <w:t xml:space="preserve">  </w:t>
        <w:br/>
        <w:t xml:space="preserve">  18.10</w:t>
        <w:br/>
        <w:t xml:space="preserve">  </w:t>
        <w:br/>
        <w:t xml:space="preserve">  25.10</w:t>
        <w:br/>
        <w:t xml:space="preserve">  </w:t>
        <w:br/>
        <w:t xml:space="preserve">  01.11</w:t>
        <w:br/>
        <w:t xml:space="preserve">  </w:t>
        <w:br/>
        <w:t xml:space="preserve">  27.09-01.11+ —</w:t>
        <w:br/>
        <w:t xml:space="preserve">  </w:t>
        <w:br/>
        <w:t xml:space="preserve">  27.09-01.11 %</w:t>
        <w:br/>
        <w:t xml:space="preserve">  </w:t>
        <w:br/>
        <w:t xml:space="preserve">  Рапс, MATIF</w:t>
        <w:br/>
        <w:t xml:space="preserve">  </w:t>
        <w:br/>
        <w:t xml:space="preserve">  386</w:t>
        <w:br/>
        <w:t xml:space="preserve">  </w:t>
        <w:br/>
        <w:t xml:space="preserve">  385,75</w:t>
        <w:br/>
        <w:t xml:space="preserve">  </w:t>
        <w:br/>
        <w:t xml:space="preserve">  384</w:t>
        <w:br/>
        <w:t xml:space="preserve">  </w:t>
        <w:br/>
        <w:t xml:space="preserve">  378</w:t>
        <w:br/>
        <w:t xml:space="preserve">  </w:t>
        <w:br/>
        <w:t xml:space="preserve">  382,5</w:t>
        <w:br/>
        <w:t xml:space="preserve">  </w:t>
        <w:br/>
        <w:t xml:space="preserve">  388,5</w:t>
        <w:br/>
        <w:t xml:space="preserve">  </w:t>
        <w:br/>
        <w:t xml:space="preserve">  2,5</w:t>
        <w:br/>
        <w:t xml:space="preserve">  </w:t>
        <w:br/>
        <w:t xml:space="preserve">  100,6</w:t>
        <w:br/>
        <w:t xml:space="preserve">  </w:t>
        <w:br/>
        <w:t xml:space="preserve">  Кукуруза, MATIF</w:t>
        <w:br/>
        <w:t xml:space="preserve">  </w:t>
        <w:br/>
        <w:t xml:space="preserve">  164</w:t>
        <w:br/>
        <w:t xml:space="preserve">  </w:t>
        <w:br/>
        <w:t xml:space="preserve">  164,5</w:t>
        <w:br/>
        <w:t xml:space="preserve">  </w:t>
        <w:br/>
        <w:t xml:space="preserve">  165,5</w:t>
        <w:br/>
        <w:t xml:space="preserve">  </w:t>
        <w:br/>
        <w:t xml:space="preserve">  165,75</w:t>
        <w:br/>
        <w:t xml:space="preserve">  </w:t>
        <w:br/>
        <w:t xml:space="preserve">  165</w:t>
        <w:br/>
        <w:t xml:space="preserve">  </w:t>
        <w:br/>
        <w:t xml:space="preserve">  164</w:t>
        <w:br/>
        <w:t xml:space="preserve">  </w:t>
        <w:br/>
        <w:t xml:space="preserve">  0</w:t>
        <w:br/>
        <w:t xml:space="preserve">  </w:t>
        <w:br/>
        <w:t xml:space="preserve">  100,0</w:t>
        <w:br/>
        <w:t xml:space="preserve">  </w:t>
        <w:br/>
        <w:t>В сентябре после глубокого падения пшеничных котировок в</w:t>
        <w:br/>
        <w:t>августе, фьючерсы развернулись в другом направлении и повысились в США и</w:t>
        <w:br/>
        <w:t>Европе. В США котировки пшеницы почти отыграли стоимость, во Франции превзошли</w:t>
        <w:br/>
        <w:t>ее, а в Британии не дотянули до позиций начала августа. Американская кукуруза в</w:t>
        <w:br/>
        <w:t>сентябре проявила слабую динамику – только полпроцента роста, соя поднялась в</w:t>
        <w:br/>
        <w:t>большей пропорции. На валютном рынке в сентябре доллар метался к евро то вверх,</w:t>
        <w:br/>
        <w:t>то вниз, но в итоге вырос к этой валюте с 0,906 на 31 августа  до 0,914 евро за доллар на 1 октября. С</w:t>
        <w:br/>
        <w:t>фунтом у доллара была противоположная динамика. Он опустился с 0,8214 до 0,8125</w:t>
        <w:br/>
        <w:t>фунта за доллар соответственно. Таким образом, доллар в своем эквиваленте</w:t>
        <w:br/>
        <w:t>поддержал британскую и опустил французскую пшеницу. В сентябре Международный</w:t>
        <w:br/>
        <w:t>Совет по зерну (IGC) оставил прогноз производства, потребления и торговли на</w:t>
        <w:br/>
        <w:t>прежнем уровне, но изменил в сторону повышения конечные запасы 2019-20 сезона.</w:t>
        <w:br/>
        <w:t>В итоге в эквиваленте доллара с 30 августа по 27 сентября  в Лондоне котировки пшеницы повысились на 6,4%, в Париже — на 4,5%, а в Чикаго — на 5,4%. Кукуруза в США выросла на 0,5%, а соя на 1,6%. В номинале евро рапс в Париже поднялся на 1,2%, а кукуруза на 0,8%.</w:t>
        <w:br/>
        <w:br/>
        <w:t>Наличный</w:t>
        <w:br/>
        <w:t>рынок сельхозпродукции FOB в октябре</w:t>
        <w:br/>
        <w:t>Октябрь принес на рынок FOB пшеницы, кукурузы, ячменя и сои</w:t>
        <w:br/>
        <w:t>повышение цен в США, Франции, России и Аргентине. Исключение составила только</w:t>
        <w:br/>
        <w:t>высокопротеиновая пшеница HRS из США, которая опустилась. Но в сентябре она</w:t>
        <w:br/>
        <w:t>поднималась слишком высоко. На евразийском континенте российская пшеница</w:t>
        <w:br/>
        <w:t>повысилась в большей степени, чем французская, и ценовая разница между ними</w:t>
        <w:br/>
        <w:t>увеличилась в пользу французской с одного до четырех долларов. Но российский</w:t>
        <w:br/>
        <w:t>ячмень стал значительно дешевле французского, так как повысился в меньшей</w:t>
        <w:br/>
        <w:t>степени.</w:t>
        <w:br/>
        <w:t>За первую половину октября</w:t>
        <w:br/>
        <w:t>пшеница SRW выросла в наибольшей степени, чуть ли не на 20 долларов. Рост</w:t>
        <w:br/>
        <w:t>пшеницы HRW более умеренный. Весь период на валютном рынке доллар корректировал</w:t>
        <w:br/>
        <w:t>российские и французские цены в сторону повышения в своем эквиваленте. За</w:t>
        <w:br/>
        <w:t>первую половину октября он снизился к рублю и еще круче к евро. Кукуруза из США</w:t>
        <w:br/>
        <w:t>повысилась более чем на десять долларов, а из России только на пять. Соя из США</w:t>
        <w:br/>
        <w:t>тоже обогнала в росте аргентинскую.</w:t>
        <w:br/>
        <w:t>Во второй половине октября на</w:t>
        <w:br/>
        <w:t>наличном рынке FOB сельхозкультур динамика цен в основном значительно снизилась</w:t>
        <w:br/>
        <w:t>до минимальных значений в пределах 1-3 долларов в разных направлениях. Только</w:t>
        <w:br/>
        <w:t>пшеница HRW из США стала исключением и поднялась более чем на тридцать долларов</w:t>
        <w:br/>
        <w:t>за тонну. Пшеница SRW на этот раз снизилась, но незначительно, но в прошлый</w:t>
        <w:br/>
        <w:t>октябрьский период она стала лидером роста. Пшеница в портах Франции осталась</w:t>
        <w:br/>
        <w:t>на прежнем уровне, а российская пшеница повысилась, еще больше повысив ценовой</w:t>
        <w:br/>
        <w:t>разрыв с французской зерновой. Французский ячмень снизился, а российский</w:t>
        <w:br/>
        <w:t>поднялся в той же мере, но остался более конкурентоспособным в цене. Кукуруза в</w:t>
        <w:br/>
        <w:t>США незначительно снизилась, а в России так же незначительно повысилась. Соя на</w:t>
        <w:br/>
        <w:t>американском континенте выросла и в США, и в Аргентине.</w:t>
        <w:br/>
        <w:t>В итоге всего с 27 сентября по 1 ноября пшеница SRW на</w:t>
        <w:br/>
        <w:t>базисе FOB из портов в США повысилась на 16 долларов, с 214 до 230 долларов за</w:t>
        <w:br/>
        <w:t>тонну. Пшеница HRW с содержанием протеина 11% поднялась на 40 долларов, с 201</w:t>
        <w:br/>
        <w:t>до 241 доллара за тонну. Высокопротеиновая пшеница HRS упала на 2 доллара, с</w:t>
        <w:br/>
        <w:t>271 до 269 долларов за тонну.  Кукуруза в</w:t>
        <w:br/>
        <w:t xml:space="preserve">портах США повысилась на 11 долларов, с 164 до 175 долларов за тонну. </w:t>
        <w:br/>
        <w:t>Французская пшеница в порту Руан с 27 сентября по 1 ноября</w:t>
        <w:br/>
        <w:t>поднялась на 14 долларов, с 188 до 202 долларов за тонну. Ячмень  из Франции повысился на 14 долларов, с 176 до</w:t>
        <w:br/>
        <w:t>190 долларов за тонну. Российская пшеница в портах Черного моря выросла на 21</w:t>
        <w:br/>
        <w:t>доллар, с 189 до 210 долларов за тонну. Российский ячмень на базисе Черного</w:t>
        <w:br/>
        <w:t>моря поднялся на 8 долларов, с 178 до186 долларов за тонну. Кукуруза из России</w:t>
        <w:br/>
        <w:t xml:space="preserve">повысилась на 6 долларов, с 162 до 168 долларов за тонну.   </w:t>
        <w:br/>
        <w:t>Соя из США на базисе FOB поднялась на 26 долларов, с 335 до 361 доллара за тонну, а соя из Аргентины выросла на 13 долларов, с 343 до 356 долларов за тонну.</w:t>
        <w:br/>
        <w:t>Ценовая динамика наличного рынка FOB с 27 сентября по 1 ноября на сельхозкультуры в США, Франции, России и Аргентине, в долларах за тонну</w:t>
        <w:br/>
        <w:br/>
        <w:t xml:space="preserve">  Культура       </w:t>
        <w:br/>
        <w:t xml:space="preserve">  </w:t>
        <w:br/>
        <w:t xml:space="preserve">  Страна</w:t>
        <w:br/>
        <w:t xml:space="preserve">  </w:t>
        <w:br/>
        <w:t xml:space="preserve">  27.09</w:t>
        <w:br/>
        <w:t xml:space="preserve">  </w:t>
        <w:br/>
        <w:t xml:space="preserve">  04.10</w:t>
        <w:br/>
        <w:t xml:space="preserve">  </w:t>
        <w:br/>
        <w:t xml:space="preserve">  11.10</w:t>
        <w:br/>
        <w:t xml:space="preserve">  </w:t>
        <w:br/>
        <w:t xml:space="preserve">  18.10</w:t>
        <w:br/>
        <w:t xml:space="preserve">  </w:t>
        <w:br/>
        <w:t xml:space="preserve">  25.10</w:t>
        <w:br/>
        <w:t xml:space="preserve">  </w:t>
        <w:br/>
        <w:t xml:space="preserve">  01.11</w:t>
        <w:br/>
        <w:t xml:space="preserve">  </w:t>
        <w:br/>
        <w:t xml:space="preserve">  27.09-01.11+ —</w:t>
        <w:br/>
        <w:t xml:space="preserve">  </w:t>
        <w:br/>
        <w:t xml:space="preserve">  Пшеница</w:t>
        <w:br/>
        <w:t xml:space="preserve">  SRW</w:t>
        <w:br/>
        <w:t xml:space="preserve">  </w:t>
        <w:br/>
        <w:t xml:space="preserve">  США</w:t>
        <w:br/>
        <w:t xml:space="preserve">  </w:t>
        <w:br/>
        <w:t xml:space="preserve">  214</w:t>
        <w:br/>
        <w:t xml:space="preserve">  </w:t>
        <w:br/>
        <w:t xml:space="preserve">  215 </w:t>
        <w:br/>
        <w:t xml:space="preserve">  </w:t>
        <w:br/>
        <w:t xml:space="preserve">  223 </w:t>
        <w:br/>
        <w:t xml:space="preserve">  </w:t>
        <w:br/>
        <w:t xml:space="preserve">  232 </w:t>
        <w:br/>
        <w:t xml:space="preserve">  </w:t>
        <w:br/>
        <w:t xml:space="preserve">  229 </w:t>
        <w:br/>
        <w:t xml:space="preserve">  </w:t>
        <w:br/>
        <w:t xml:space="preserve">  230</w:t>
        <w:br/>
        <w:t xml:space="preserve">  </w:t>
        <w:br/>
        <w:t xml:space="preserve">  16</w:t>
        <w:br/>
        <w:t xml:space="preserve">  </w:t>
        <w:br/>
        <w:t xml:space="preserve">  Пшеница</w:t>
        <w:br/>
        <w:t xml:space="preserve">  HRW 11%</w:t>
        <w:br/>
        <w:t xml:space="preserve">  </w:t>
        <w:br/>
        <w:t xml:space="preserve">  США</w:t>
        <w:br/>
        <w:t xml:space="preserve">  </w:t>
        <w:br/>
        <w:t xml:space="preserve">  201</w:t>
        <w:br/>
        <w:t xml:space="preserve">  </w:t>
        <w:br/>
        <w:t xml:space="preserve">  202 </w:t>
        <w:br/>
        <w:t xml:space="preserve">  </w:t>
        <w:br/>
        <w:t xml:space="preserve">  206 </w:t>
        <w:br/>
        <w:t xml:space="preserve">  </w:t>
        <w:br/>
        <w:t xml:space="preserve">  209 </w:t>
        <w:br/>
        <w:t xml:space="preserve">  </w:t>
        <w:br/>
        <w:t xml:space="preserve">  207 </w:t>
        <w:br/>
        <w:t xml:space="preserve">  </w:t>
        <w:br/>
        <w:t xml:space="preserve">  241</w:t>
        <w:br/>
        <w:t xml:space="preserve">  </w:t>
        <w:br/>
        <w:t xml:space="preserve">  40</w:t>
        <w:br/>
        <w:t xml:space="preserve">  </w:t>
        <w:br/>
        <w:t xml:space="preserve">  Пшеница</w:t>
        <w:br/>
        <w:t xml:space="preserve">  HRS 14%</w:t>
        <w:br/>
        <w:t xml:space="preserve">  </w:t>
        <w:br/>
        <w:t xml:space="preserve">  США</w:t>
        <w:br/>
        <w:t xml:space="preserve">  </w:t>
        <w:br/>
        <w:t xml:space="preserve">  271</w:t>
        <w:br/>
        <w:t xml:space="preserve">  </w:t>
        <w:br/>
        <w:t xml:space="preserve">  267 </w:t>
        <w:br/>
        <w:t xml:space="preserve">  </w:t>
        <w:br/>
        <w:t xml:space="preserve">  273 </w:t>
        <w:br/>
        <w:t xml:space="preserve">  </w:t>
        <w:br/>
        <w:t xml:space="preserve">  268 </w:t>
        <w:br/>
        <w:t xml:space="preserve">  </w:t>
        <w:br/>
        <w:t xml:space="preserve">  267 </w:t>
        <w:br/>
        <w:t xml:space="preserve">  </w:t>
        <w:br/>
        <w:t xml:space="preserve">  269</w:t>
        <w:br/>
        <w:t xml:space="preserve">  </w:t>
        <w:br/>
        <w:t xml:space="preserve">  -2</w:t>
        <w:br/>
        <w:t xml:space="preserve">  </w:t>
        <w:br/>
        <w:t xml:space="preserve">  Пшеница</w:t>
        <w:br/>
        <w:t xml:space="preserve">  </w:t>
        <w:br/>
        <w:t xml:space="preserve">  Франция</w:t>
        <w:br/>
        <w:t xml:space="preserve">  </w:t>
        <w:br/>
        <w:t xml:space="preserve">  188</w:t>
        <w:br/>
        <w:t xml:space="preserve">  </w:t>
        <w:br/>
        <w:t xml:space="preserve">  192 </w:t>
        <w:br/>
        <w:t xml:space="preserve">  </w:t>
        <w:br/>
        <w:t xml:space="preserve">  197 </w:t>
        <w:br/>
        <w:t xml:space="preserve">  </w:t>
        <w:br/>
        <w:t xml:space="preserve">  202 </w:t>
        <w:br/>
        <w:t xml:space="preserve">  </w:t>
        <w:br/>
        <w:t xml:space="preserve">  201 </w:t>
        <w:br/>
        <w:t xml:space="preserve">  </w:t>
        <w:br/>
        <w:t xml:space="preserve">  202</w:t>
        <w:br/>
        <w:t xml:space="preserve">  </w:t>
        <w:br/>
        <w:t xml:space="preserve">  14</w:t>
        <w:br/>
        <w:t xml:space="preserve">  </w:t>
        <w:br/>
        <w:t xml:space="preserve">  Пшеница</w:t>
        <w:br/>
        <w:t xml:space="preserve">  </w:t>
        <w:br/>
        <w:t xml:space="preserve">  </w:t>
        <w:br/>
        <w:t xml:space="preserve">  Россия</w:t>
        <w:br/>
        <w:t xml:space="preserve">  </w:t>
        <w:br/>
        <w:t xml:space="preserve">  189</w:t>
        <w:br/>
        <w:t xml:space="preserve">  </w:t>
        <w:br/>
        <w:t xml:space="preserve">  195 </w:t>
        <w:br/>
        <w:t xml:space="preserve">  </w:t>
        <w:br/>
        <w:t xml:space="preserve">  198 </w:t>
        <w:br/>
        <w:t xml:space="preserve">  </w:t>
        <w:br/>
        <w:t xml:space="preserve">  206 </w:t>
        <w:br/>
        <w:t xml:space="preserve">  </w:t>
        <w:br/>
        <w:t xml:space="preserve">  210 </w:t>
        <w:br/>
        <w:t xml:space="preserve">  </w:t>
        <w:br/>
        <w:t xml:space="preserve">  210</w:t>
        <w:br/>
        <w:t xml:space="preserve">  </w:t>
        <w:br/>
        <w:t xml:space="preserve">  21</w:t>
        <w:br/>
        <w:t xml:space="preserve">  </w:t>
        <w:br/>
        <w:t xml:space="preserve">  Ячмень</w:t>
        <w:br/>
        <w:t xml:space="preserve">  </w:t>
        <w:br/>
        <w:t xml:space="preserve">  Франция</w:t>
        <w:br/>
        <w:t xml:space="preserve">  </w:t>
        <w:br/>
        <w:t xml:space="preserve">  176</w:t>
        <w:br/>
        <w:t xml:space="preserve">  </w:t>
        <w:br/>
        <w:t xml:space="preserve">  181 </w:t>
        <w:br/>
        <w:t xml:space="preserve">  </w:t>
        <w:br/>
        <w:t xml:space="preserve">  186 </w:t>
        <w:br/>
        <w:t xml:space="preserve">  </w:t>
        <w:br/>
        <w:t xml:space="preserve">  192 </w:t>
        <w:br/>
        <w:t xml:space="preserve">  </w:t>
        <w:br/>
        <w:t xml:space="preserve">  190 </w:t>
        <w:br/>
        <w:t xml:space="preserve">  </w:t>
        <w:br/>
        <w:t xml:space="preserve">  190</w:t>
        <w:br/>
        <w:t xml:space="preserve">  </w:t>
        <w:br/>
        <w:t xml:space="preserve">  14</w:t>
        <w:br/>
        <w:t xml:space="preserve">  </w:t>
        <w:br/>
        <w:t xml:space="preserve">  Ячмень</w:t>
        <w:br/>
        <w:t xml:space="preserve">  </w:t>
        <w:br/>
        <w:t xml:space="preserve">  Россия</w:t>
        <w:br/>
        <w:t xml:space="preserve">  </w:t>
        <w:br/>
        <w:t xml:space="preserve">  178</w:t>
        <w:br/>
        <w:t xml:space="preserve">  </w:t>
        <w:br/>
        <w:t xml:space="preserve">  180 </w:t>
        <w:br/>
        <w:t xml:space="preserve">  </w:t>
        <w:br/>
        <w:t xml:space="preserve">  182 </w:t>
        <w:br/>
        <w:t xml:space="preserve">  </w:t>
        <w:br/>
        <w:t xml:space="preserve">  184 </w:t>
        <w:br/>
        <w:t xml:space="preserve">  </w:t>
        <w:br/>
        <w:t xml:space="preserve">  186 </w:t>
        <w:br/>
        <w:t xml:space="preserve">  </w:t>
        <w:br/>
        <w:t xml:space="preserve">  186</w:t>
        <w:br/>
        <w:t xml:space="preserve">  </w:t>
        <w:br/>
        <w:t xml:space="preserve">  8</w:t>
        <w:br/>
        <w:t xml:space="preserve">  </w:t>
        <w:br/>
        <w:t xml:space="preserve">  Кукуруза</w:t>
        <w:br/>
        <w:t xml:space="preserve">  </w:t>
        <w:br/>
        <w:t xml:space="preserve">  США</w:t>
        <w:br/>
        <w:t xml:space="preserve">  </w:t>
        <w:br/>
        <w:t xml:space="preserve">  164</w:t>
        <w:br/>
        <w:t xml:space="preserve">  </w:t>
        <w:br/>
        <w:t xml:space="preserve">  170 </w:t>
        <w:br/>
        <w:t xml:space="preserve">  </w:t>
        <w:br/>
        <w:t xml:space="preserve">  174 </w:t>
        <w:br/>
        <w:t xml:space="preserve">  </w:t>
        <w:br/>
        <w:t xml:space="preserve">  176 </w:t>
        <w:br/>
        <w:t xml:space="preserve">  </w:t>
        <w:br/>
        <w:t xml:space="preserve">  173 </w:t>
        <w:br/>
        <w:t xml:space="preserve">  </w:t>
        <w:br/>
        <w:t xml:space="preserve">  175</w:t>
        <w:br/>
        <w:t xml:space="preserve">  </w:t>
        <w:br/>
        <w:t xml:space="preserve">  9</w:t>
        <w:br/>
        <w:t xml:space="preserve">  </w:t>
        <w:br/>
        <w:t xml:space="preserve">  Кукуруза</w:t>
        <w:br/>
        <w:t xml:space="preserve">  </w:t>
        <w:br/>
        <w:t xml:space="preserve">  Россия</w:t>
        <w:br/>
        <w:t xml:space="preserve">  </w:t>
        <w:br/>
        <w:t xml:space="preserve">  162</w:t>
        <w:br/>
        <w:t xml:space="preserve">  </w:t>
        <w:br/>
        <w:t xml:space="preserve">  165 </w:t>
        <w:br/>
        <w:t xml:space="preserve">  </w:t>
        <w:br/>
        <w:t xml:space="preserve">  166 </w:t>
        <w:br/>
        <w:t xml:space="preserve">  </w:t>
        <w:br/>
        <w:t xml:space="preserve">  167 </w:t>
        <w:br/>
        <w:t xml:space="preserve">  </w:t>
        <w:br/>
        <w:t xml:space="preserve">  168 </w:t>
        <w:br/>
        <w:t xml:space="preserve">  </w:t>
        <w:br/>
        <w:t xml:space="preserve">  168</w:t>
        <w:br/>
        <w:t xml:space="preserve">  </w:t>
        <w:br/>
        <w:t xml:space="preserve">  6</w:t>
        <w:br/>
        <w:t xml:space="preserve">  </w:t>
        <w:br/>
        <w:t xml:space="preserve">  Соя</w:t>
        <w:br/>
        <w:t xml:space="preserve">  </w:t>
        <w:br/>
        <w:t xml:space="preserve">  США</w:t>
        <w:br/>
        <w:t xml:space="preserve">  </w:t>
        <w:br/>
        <w:t xml:space="preserve">  335</w:t>
        <w:br/>
        <w:t xml:space="preserve">  </w:t>
        <w:br/>
        <w:t xml:space="preserve">  351 </w:t>
        <w:br/>
        <w:t xml:space="preserve">  </w:t>
        <w:br/>
        <w:t xml:space="preserve">  360 </w:t>
        <w:br/>
        <w:t xml:space="preserve">  </w:t>
        <w:br/>
        <w:t xml:space="preserve">  360 </w:t>
        <w:br/>
        <w:t xml:space="preserve">  </w:t>
        <w:br/>
        <w:t xml:space="preserve">  359 </w:t>
        <w:br/>
        <w:t xml:space="preserve">  </w:t>
        <w:br/>
        <w:t xml:space="preserve">  361</w:t>
        <w:br/>
        <w:t xml:space="preserve">  </w:t>
        <w:br/>
        <w:t xml:space="preserve">  26</w:t>
        <w:br/>
        <w:t xml:space="preserve">  </w:t>
        <w:br/>
        <w:t xml:space="preserve">  Соя</w:t>
        <w:br/>
        <w:t xml:space="preserve">  </w:t>
        <w:br/>
        <w:t xml:space="preserve">  Аргентина</w:t>
        <w:br/>
        <w:t xml:space="preserve">  </w:t>
        <w:br/>
        <w:t xml:space="preserve">  343</w:t>
        <w:br/>
        <w:t xml:space="preserve">  </w:t>
        <w:br/>
        <w:t xml:space="preserve">  353 </w:t>
        <w:br/>
        <w:t xml:space="preserve">  </w:t>
        <w:br/>
        <w:t xml:space="preserve">  357 </w:t>
        <w:br/>
        <w:t xml:space="preserve">  </w:t>
        <w:br/>
        <w:t xml:space="preserve">  353 </w:t>
        <w:br/>
        <w:t xml:space="preserve">  </w:t>
        <w:br/>
        <w:t xml:space="preserve">  356 </w:t>
        <w:br/>
        <w:t xml:space="preserve">  </w:t>
        <w:br/>
        <w:t xml:space="preserve">  356</w:t>
        <w:br/>
        <w:t xml:space="preserve">  </w:t>
        <w:br/>
        <w:t xml:space="preserve">  13</w:t>
        <w:br/>
        <w:t xml:space="preserve">  </w:t>
        <w:br/>
        <w:t>Россия</w:t>
        <w:br/>
        <w:t>В октябре основные зерновые культуры усилили динамику роста,</w:t>
        <w:br/>
        <w:t>опять кроме кукурузы, которая, как и в сентябре, снизилась, но уже в гораздо</w:t>
        <w:br/>
        <w:t>меньшей степени. Тем самым кукуруза окончательно ушла вниз ниже цен ячменя,</w:t>
        <w:br/>
        <w:t>хотя в начале месяца она стоила дороже этой зерновой культуры. Вновь лидером</w:t>
        <w:br/>
        <w:t>роста оказалась продовольственная рожь, набравшая к своей стоимости почти</w:t>
        <w:br/>
        <w:t>десять процентов. Продовольственная пшеница 3 и 4  классов поднималась весь месяц без откатов</w:t>
        <w:br/>
        <w:t>назад. Фуражная пшеница выросла в большей динамике, чем фуражный ячмень в</w:t>
        <w:br/>
        <w:t xml:space="preserve">абсолютной и относительной пропорции. </w:t>
        <w:br/>
        <w:t>Как и в сентябре, динамика роста российских зерновых культур в американском номинале в октябре была выше, чем в рублях из-за роста курса российской валюты к доллару. За октябрь курс рубля вырос с 64,64 рубля за доллар на 1 октября до 63,77 рубля за доллар на 1 октября. Это принесло российским зерновым культурам дополнительную стоимость в американской валюте.</w:t>
        <w:br/>
        <w:br/>
        <w:t>Урожай зерна-2019</w:t>
        <w:br/>
        <w:t>По оперативным данным органов управления АПК субъектов</w:t>
        <w:br/>
        <w:t>Российской Федерации, по состоянию на 28 ноября 2019 года в целом по стране</w:t>
        <w:br/>
        <w:t>зерновые и зернобобовые культуры обмолочены с площади 45,1 млн га, или 96,5% к</w:t>
        <w:br/>
        <w:t>посевной площади (в 2018 г. – 44,4 млн га), намолочено 126 млн тонн зерна (в</w:t>
        <w:br/>
        <w:t>2018 г. – 116,4 млн тонн) при урожайности 27,9 ц/га (в 2018 г. – 26,2 ц/га).</w:t>
        <w:br/>
        <w:t>Зерновые культуры</w:t>
        <w:br/>
        <w:t>Из них пшеница обмолочена с площади 27,5 млн га, или 98,1% к</w:t>
        <w:br/>
        <w:t>посевной площади (в 2018 г. – 26,4 млн га), намолочено 77,9 млн тонн зерна (в</w:t>
        <w:br/>
        <w:t>2018 г. – 73,4 млн тонн) при урожайности 28,3 ц/га (в 2018 г. – 27,9</w:t>
        <w:br/>
        <w:t>ц/га).  Ячмень обмолочен с площади 8,5</w:t>
        <w:br/>
        <w:t>млн га, или 96,6% к посевной площади (в 2018 г. – 7,9 млн га), намолочено 21,6</w:t>
        <w:br/>
        <w:t>млн тонн (в 2018 г. – 17,7 млн тонн) при урожайности 25,4 ц/га (в 2018 г. –</w:t>
        <w:br/>
        <w:t xml:space="preserve">22,4 ц/га). </w:t>
        <w:br/>
        <w:t>Кукуруза на зерно обмолочена с площади 2,3 млн га, или 88,8%</w:t>
        <w:br/>
        <w:t>к посевной площади (в 2018 г. – 2,2 млн га), намолочено 13,8 млн тонн (в 2018</w:t>
        <w:br/>
        <w:t>г. – 10,9 млн тонн) при урожайности 59,9 ц/га (в 2018 г. – 49,8 ц/га). Рис</w:t>
        <w:br/>
        <w:t>обмолочен с площади 191,7 тыс. га, или 98,8% к посевной площади (в 2018 г. –</w:t>
        <w:br/>
        <w:t>175,1 тыс. га), намолочено 1,2 млн тонн (в 2018 г. – 1,1 млн тонн) при</w:t>
        <w:br/>
        <w:t>урожайности 64,9 ц/га (в 2018 г. – 64,5 ц/га).</w:t>
        <w:br/>
        <w:t>Масличные культуры</w:t>
        <w:br/>
        <w:t>Лен-долгунец вытереблен с площади 44,9 тыс. га, или 88,8% к</w:t>
        <w:br/>
        <w:t>посевной площади (в 2018 г. – 41,8 тыс. га). Подсолнечник обмолочен с площади</w:t>
        <w:br/>
        <w:t>8,2 млн га, или 96,9% к посевной площади (в 2018 г. – 7,7 млн га), намолочено</w:t>
        <w:br/>
        <w:t>15,3 млн тонн (в 2018 г. – 12,4 млн тонн) при урожайности 18,5 ц/га (в 2018 г.</w:t>
        <w:br/>
        <w:t>– 16 ц/га). Соя обмолочена с площади 2,7 млн га, или 89,9% к посевной площади</w:t>
        <w:br/>
        <w:t>(в 2018 г. – 2,6 млн га), намолочено 4,5 млн тонн (в 2018 г. – 4 млн тонн) при</w:t>
        <w:br/>
        <w:t>урожайности 16,4 ц/га (в 2018 г. – 15,3 ц/га). Рапс обмолочен с площади 1,44</w:t>
        <w:br/>
        <w:t>млн га, или 92,1% к посевной площади, намолочено 2,2 млн тонн (в 2018 г. – 2,1</w:t>
        <w:br/>
        <w:t>млн тонн) при урожайности 15,6 ц/га (в 2018 г. – 14,3 ц/га).</w:t>
        <w:br/>
        <w:t>Сев озимых культур проведен на площади 18,2 млн га, или 104%</w:t>
        <w:br/>
        <w:t>к прогнозной площади (в 2018 г. – 17,6 млн га).</w:t>
        <w:br/>
        <w:t xml:space="preserve">Прогнозы экспертов </w:t>
        <w:br/>
        <w:t>Международный Совет по зерну (IGC) в октябре повысил прогноз</w:t>
        <w:br/>
        <w:t>производства зерна для России в 2019-20 сезоне с 112,9 до 114,8 млн. тонн, а</w:t>
        <w:br/>
        <w:t>экспорт — с 43,6 до 44,5 млн. тонн. 21 ноября IGC скорректировал прогноз. В</w:t>
        <w:br/>
        <w:t>2019-20 сезоне для России при начальных запасах зерна в 11,6 млн. тонн прогноз</w:t>
        <w:br/>
        <w:t>производства зерна увеличен на 0,9 млн. тонн, с 114,8 до 115,7 млн. тонн,</w:t>
        <w:br/>
        <w:t>импорт составит 0,5 млн. тонн, а общий сезонный баланс зерна повышен на 1 млн.</w:t>
        <w:br/>
        <w:t>тонн, с 126,8 до 127,8 млн. тонн, потребление зерна на продовольственные,</w:t>
        <w:br/>
        <w:t>фуражные и технические цели возросло на 0,3 млн. тонн, с 69,9 до 70,2 млн. тонн,</w:t>
        <w:br/>
        <w:t>прогноз экспорта поднят на 0,3 млн. тонн, с 44,5 до 44,8, млн. тонн и конечные</w:t>
        <w:br/>
        <w:t>остатки на 0,3 млн. тонн, с 12,5 до 12,8 млн. тонн.</w:t>
        <w:br/>
        <w:t>Отдельно по пшенице прогноз не изменился. При начальных запасах в</w:t>
        <w:br/>
        <w:t>10 млн.</w:t>
        <w:br/>
        <w:t>тонн производство пшеницы будет на уровне 74,5 млн. тонн, импорт — 0,3 млн. тонн. Общий сезонный баланс пшеницы составит 84,8 млн. тонн, потребление</w:t>
        <w:br/>
        <w:t>пшеницы на продовольственные, фуражные и технические цели – 40,6 млн. тонн, экспорт –</w:t>
        <w:br/>
        <w:t>34,2 млн. тонн,</w:t>
        <w:br/>
        <w:t>конечный остаток сезона — 10 млн. тонн.</w:t>
        <w:br/>
        <w:t>Ценовая ситуация в</w:t>
        <w:br/>
        <w:t>октябре</w:t>
        <w:br/>
        <w:t>Всего с 27 сентября по 1 ноября в России пшеница 3 класса повысилась на 725 рублей за тонну, или на 6,5%, пшеница 4 класса на 625 рублей за тонну, или на 7%, а фуражная пшеница на 765 рублей за тонну, или на 7,8%.  Продовольственная рожь поднялась на 1010 рублей за тонну, или на 9,7%, ячмень на 620 рублей за тонну, или на 6,7%, а кукуруза снизилась на 330 рублей за тонну, на 3,5%. Горох вырос на 565 рублей за тонну, на 4,9%.</w:t>
        <w:br/>
        <w:t>Динамика цен на зерно в европейской части России с 27 сентября по 1 ноября, руб./тонна на базисе EXW с НДС</w:t>
        <w:br/>
        <w:br/>
        <w:t xml:space="preserve">Зерновые культуры               </w:t>
        <w:br/>
        <w:br/>
        <w:t>27.09</w:t>
        <w:br/>
        <w:br/>
        <w:t>04.10</w:t>
        <w:br/>
        <w:br/>
        <w:t>11.10</w:t>
        <w:br/>
        <w:br/>
        <w:t>18.10</w:t>
        <w:br/>
        <w:br/>
        <w:t>25.10</w:t>
        <w:br/>
        <w:br/>
        <w:t>01.11</w:t>
        <w:br/>
        <w:br/>
        <w:t>27.09-01.11</w:t>
        <w:br/>
        <w:t xml:space="preserve">  + —</w:t>
        <w:br/>
        <w:br/>
        <w:t>27.09-01.11</w:t>
        <w:br/>
        <w:t xml:space="preserve">  %</w:t>
        <w:br/>
        <w:br/>
        <w:t xml:space="preserve">  Пшеница 3 класса (кл.23%) </w:t>
        <w:br/>
        <w:t xml:space="preserve">  </w:t>
        <w:br/>
        <w:t xml:space="preserve">  11 125 </w:t>
        <w:br/>
        <w:t xml:space="preserve">  </w:t>
        <w:br/>
        <w:t xml:space="preserve">  11 175 </w:t>
        <w:br/>
        <w:t xml:space="preserve">  </w:t>
        <w:br/>
        <w:t xml:space="preserve">  11 440 </w:t>
        <w:br/>
        <w:t xml:space="preserve">  </w:t>
        <w:br/>
        <w:t xml:space="preserve">  11 570 </w:t>
        <w:br/>
        <w:t xml:space="preserve">  </w:t>
        <w:br/>
        <w:t xml:space="preserve">  11 800 </w:t>
        <w:br/>
        <w:t xml:space="preserve">  </w:t>
        <w:br/>
        <w:t xml:space="preserve">  11 850 </w:t>
        <w:br/>
        <w:t xml:space="preserve">  </w:t>
        <w:br/>
        <w:t xml:space="preserve">  725</w:t>
        <w:br/>
        <w:t xml:space="preserve">  </w:t>
        <w:br/>
        <w:t xml:space="preserve">  106,5</w:t>
        <w:br/>
        <w:t xml:space="preserve">  </w:t>
        <w:br/>
        <w:t xml:space="preserve">  Пшеница 4 класса </w:t>
        <w:br/>
        <w:t xml:space="preserve">  </w:t>
        <w:br/>
        <w:t xml:space="preserve">  10 290 </w:t>
        <w:br/>
        <w:t xml:space="preserve">  </w:t>
        <w:br/>
        <w:t xml:space="preserve">  10 425 </w:t>
        <w:br/>
        <w:t xml:space="preserve">  </w:t>
        <w:br/>
        <w:t xml:space="preserve">  10 655 </w:t>
        <w:br/>
        <w:t xml:space="preserve">  </w:t>
        <w:br/>
        <w:t xml:space="preserve">  10 770 </w:t>
        <w:br/>
        <w:t xml:space="preserve">  </w:t>
        <w:br/>
        <w:t xml:space="preserve">  10 975 </w:t>
        <w:br/>
        <w:t xml:space="preserve">  </w:t>
        <w:br/>
        <w:t xml:space="preserve">  11 015 </w:t>
        <w:br/>
        <w:t xml:space="preserve">  </w:t>
        <w:br/>
        <w:t xml:space="preserve">  625</w:t>
        <w:br/>
        <w:t xml:space="preserve">  </w:t>
        <w:br/>
        <w:t xml:space="preserve">  107,0</w:t>
        <w:br/>
        <w:t xml:space="preserve">  </w:t>
        <w:br/>
        <w:t xml:space="preserve">  Продовольственная рожь </w:t>
        <w:br/>
        <w:t xml:space="preserve">  </w:t>
        <w:br/>
        <w:t xml:space="preserve">  10 390 </w:t>
        <w:br/>
        <w:t xml:space="preserve">  </w:t>
        <w:br/>
        <w:t xml:space="preserve">  10 735 </w:t>
        <w:br/>
        <w:t xml:space="preserve">  </w:t>
        <w:br/>
        <w:t xml:space="preserve">  10 765 </w:t>
        <w:br/>
        <w:t xml:space="preserve">  </w:t>
        <w:br/>
        <w:t xml:space="preserve">  10 800 </w:t>
        <w:br/>
        <w:t xml:space="preserve">  </w:t>
        <w:br/>
        <w:t xml:space="preserve">  11 240 </w:t>
        <w:br/>
        <w:t xml:space="preserve">  </w:t>
        <w:br/>
        <w:t xml:space="preserve">  11 400 </w:t>
        <w:br/>
        <w:t xml:space="preserve">  </w:t>
        <w:br/>
        <w:t xml:space="preserve">  1010</w:t>
        <w:br/>
        <w:t xml:space="preserve">  </w:t>
        <w:br/>
        <w:t xml:space="preserve">  109,7</w:t>
        <w:br/>
        <w:t xml:space="preserve">  </w:t>
        <w:br/>
        <w:t xml:space="preserve">  Фуражная пшеница </w:t>
        <w:br/>
        <w:t xml:space="preserve">  </w:t>
        <w:br/>
        <w:t xml:space="preserve">  9 790 </w:t>
        <w:br/>
        <w:t xml:space="preserve">  </w:t>
        <w:br/>
        <w:t xml:space="preserve">  9 990 </w:t>
        <w:br/>
        <w:t xml:space="preserve">  </w:t>
        <w:br/>
        <w:t xml:space="preserve">  10 125 </w:t>
        <w:br/>
        <w:t xml:space="preserve">  </w:t>
        <w:br/>
        <w:t xml:space="preserve">  10 220 </w:t>
        <w:br/>
        <w:t xml:space="preserve">  </w:t>
        <w:br/>
        <w:t xml:space="preserve">  10 430 </w:t>
        <w:br/>
        <w:t xml:space="preserve">  </w:t>
        <w:br/>
        <w:t xml:space="preserve">  10 555 </w:t>
        <w:br/>
        <w:t xml:space="preserve">  </w:t>
        <w:br/>
        <w:t xml:space="preserve">  765</w:t>
        <w:br/>
        <w:t xml:space="preserve">  </w:t>
        <w:br/>
        <w:t xml:space="preserve">  107,8</w:t>
        <w:br/>
        <w:t xml:space="preserve">  </w:t>
        <w:br/>
        <w:t xml:space="preserve">  Фуражный ячмень </w:t>
        <w:br/>
        <w:t xml:space="preserve">  </w:t>
        <w:br/>
        <w:t xml:space="preserve">  9 255 </w:t>
        <w:br/>
        <w:t xml:space="preserve">  </w:t>
        <w:br/>
        <w:t xml:space="preserve">  9 490 </w:t>
        <w:br/>
        <w:t xml:space="preserve">  </w:t>
        <w:br/>
        <w:t xml:space="preserve">  9 610 </w:t>
        <w:br/>
        <w:t xml:space="preserve">  </w:t>
        <w:br/>
        <w:t xml:space="preserve">  9 725 </w:t>
        <w:br/>
        <w:t xml:space="preserve">  </w:t>
        <w:br/>
        <w:t xml:space="preserve">  9 855 </w:t>
        <w:br/>
        <w:t xml:space="preserve">  </w:t>
        <w:br/>
        <w:t xml:space="preserve">  9 875 </w:t>
        <w:br/>
        <w:t xml:space="preserve">  </w:t>
        <w:br/>
        <w:t xml:space="preserve">  620</w:t>
        <w:br/>
        <w:t xml:space="preserve">  </w:t>
        <w:br/>
        <w:t xml:space="preserve">  106,7</w:t>
        <w:br/>
        <w:t xml:space="preserve">  </w:t>
        <w:br/>
        <w:t xml:space="preserve">  Фуражная кукуруза</w:t>
        <w:br/>
        <w:t xml:space="preserve">  </w:t>
        <w:br/>
        <w:t xml:space="preserve">  9 525 </w:t>
        <w:br/>
        <w:t xml:space="preserve">  </w:t>
        <w:br/>
        <w:t xml:space="preserve">  9 425 </w:t>
        <w:br/>
        <w:t xml:space="preserve">  </w:t>
        <w:br/>
        <w:t xml:space="preserve">  9 415 </w:t>
        <w:br/>
        <w:t xml:space="preserve">  </w:t>
        <w:br/>
        <w:t xml:space="preserve">  9 340 </w:t>
        <w:br/>
        <w:t xml:space="preserve">  </w:t>
        <w:br/>
        <w:t xml:space="preserve">  9 270 </w:t>
        <w:br/>
        <w:t xml:space="preserve">  </w:t>
        <w:br/>
        <w:t xml:space="preserve">  9 195 </w:t>
        <w:br/>
        <w:t xml:space="preserve">  </w:t>
        <w:br/>
        <w:t xml:space="preserve">  -330</w:t>
        <w:br/>
        <w:t xml:space="preserve">  </w:t>
        <w:br/>
        <w:t xml:space="preserve">  96,5</w:t>
        <w:br/>
        <w:t xml:space="preserve">  </w:t>
        <w:br/>
        <w:t xml:space="preserve">  Горох</w:t>
        <w:br/>
        <w:t xml:space="preserve">  </w:t>
        <w:br/>
        <w:t xml:space="preserve">  11 435 </w:t>
        <w:br/>
        <w:t xml:space="preserve">  </w:t>
        <w:br/>
        <w:t xml:space="preserve">  11 455 </w:t>
        <w:br/>
        <w:t xml:space="preserve">  </w:t>
        <w:br/>
        <w:t xml:space="preserve">  11 555 </w:t>
        <w:br/>
        <w:t xml:space="preserve">  </w:t>
        <w:br/>
        <w:t xml:space="preserve">  11 790 </w:t>
        <w:br/>
        <w:t xml:space="preserve">  </w:t>
        <w:br/>
        <w:t xml:space="preserve">  11 870 </w:t>
        <w:br/>
        <w:t xml:space="preserve">  </w:t>
        <w:br/>
        <w:t xml:space="preserve">  12 000 </w:t>
        <w:br/>
        <w:t xml:space="preserve">  </w:t>
        <w:br/>
        <w:t xml:space="preserve">  565</w:t>
        <w:br/>
        <w:t xml:space="preserve">  </w:t>
        <w:br/>
        <w:t xml:space="preserve">  104,9</w:t>
        <w:br/>
        <w:t xml:space="preserve">  </w:t>
        <w:br/>
        <w:t>С 27 сентября по 1 ноября в американском эквиваленте пшеница 3 класса поднялась на 12,4 доллара за тонну, на 7,2%, пшеница 4 класса на 12,3 доллара за тонну или на 7,7%, фуражная пшеница на 12,8 доллара за тонну, на 8,4%. Продовольственная рожь повысилась на 16,7 доллара за тонну, на 10,4%, ячмень на 10,5 доллара за тонну, на 7,3%, а кукуруза снизилась на 4,3 доллара за тонну, на 3%. Горох поднялся на 9,9 доллара за тонну или на 5,6%.</w:t>
        <w:br/>
        <w:t>Динамика цен на зерно в европейской части России с 27 сентября по 1 ноября, долларов/тонна на базисе EXW с НДС</w:t>
        <w:br/>
        <w:br/>
        <w:t>Зерновые культуры</w:t>
        <w:br/>
        <w:br/>
        <w:t>27.09</w:t>
        <w:br/>
        <w:br/>
        <w:t>04.10</w:t>
        <w:br/>
        <w:br/>
        <w:t>11.10</w:t>
        <w:br/>
        <w:br/>
        <w:t>18.10</w:t>
        <w:br/>
        <w:br/>
        <w:t>25.10</w:t>
        <w:br/>
        <w:br/>
        <w:t>01.11</w:t>
        <w:br/>
        <w:br/>
        <w:t>27.09-01.11</w:t>
        <w:br/>
        <w:t xml:space="preserve">  + —</w:t>
        <w:br/>
        <w:br/>
        <w:t>27.09-01.11</w:t>
        <w:br/>
        <w:t xml:space="preserve">  %</w:t>
        <w:br/>
        <w:br/>
        <w:t xml:space="preserve">  Пшеница 3 класса (кл.23%) </w:t>
        <w:br/>
        <w:t xml:space="preserve">  </w:t>
        <w:br/>
        <w:t xml:space="preserve">  $172,7 </w:t>
        <w:br/>
        <w:t xml:space="preserve">  </w:t>
        <w:br/>
        <w:t xml:space="preserve">  $171,8 </w:t>
        <w:br/>
        <w:t xml:space="preserve">  </w:t>
        <w:br/>
        <w:t xml:space="preserve">  $178,1 </w:t>
        <w:br/>
        <w:t xml:space="preserve">  </w:t>
        <w:br/>
        <w:t xml:space="preserve">  $180,9 </w:t>
        <w:br/>
        <w:t xml:space="preserve">  </w:t>
        <w:br/>
        <w:t xml:space="preserve">  $184,4 </w:t>
        <w:br/>
        <w:t xml:space="preserve">  </w:t>
        <w:br/>
        <w:t xml:space="preserve">  $185,1 </w:t>
        <w:br/>
        <w:t xml:space="preserve">  </w:t>
        <w:br/>
        <w:t>12,4</w:t>
        <w:br/>
        <w:br/>
        <w:t>107,2</w:t>
        <w:br/>
        <w:br/>
        <w:t xml:space="preserve">  Пшеница 4 класса </w:t>
        <w:br/>
        <w:t xml:space="preserve">  </w:t>
        <w:br/>
        <w:t xml:space="preserve">  $159,7 </w:t>
        <w:br/>
        <w:t xml:space="preserve">  </w:t>
        <w:br/>
        <w:t xml:space="preserve">  $160,3 </w:t>
        <w:br/>
        <w:t xml:space="preserve">  </w:t>
        <w:br/>
        <w:t xml:space="preserve">  $165,9 </w:t>
        <w:br/>
        <w:t xml:space="preserve">  </w:t>
        <w:br/>
        <w:t xml:space="preserve">  $168,4 </w:t>
        <w:br/>
        <w:t xml:space="preserve">  </w:t>
        <w:br/>
        <w:t xml:space="preserve">  $171,5 </w:t>
        <w:br/>
        <w:t xml:space="preserve">  </w:t>
        <w:br/>
        <w:t xml:space="preserve">  $172,0 </w:t>
        <w:br/>
        <w:t xml:space="preserve">  </w:t>
        <w:br/>
        <w:t>12,3</w:t>
        <w:br/>
        <w:br/>
        <w:t>107,7</w:t>
        <w:br/>
        <w:br/>
        <w:t xml:space="preserve">  Продовольственная рожь </w:t>
        <w:br/>
        <w:t xml:space="preserve">  </w:t>
        <w:br/>
        <w:t xml:space="preserve">  $161,3 </w:t>
        <w:br/>
        <w:t xml:space="preserve">  </w:t>
        <w:br/>
        <w:t xml:space="preserve">  $165,1 </w:t>
        <w:br/>
        <w:t xml:space="preserve">  </w:t>
        <w:br/>
        <w:t xml:space="preserve">  $167,6 </w:t>
        <w:br/>
        <w:t xml:space="preserve">  </w:t>
        <w:br/>
        <w:t xml:space="preserve">  $168,9 </w:t>
        <w:br/>
        <w:t xml:space="preserve">  </w:t>
        <w:br/>
        <w:t xml:space="preserve">  $175,6 </w:t>
        <w:br/>
        <w:t xml:space="preserve">  </w:t>
        <w:br/>
        <w:t xml:space="preserve">  $178,0 </w:t>
        <w:br/>
        <w:t xml:space="preserve">  </w:t>
        <w:br/>
        <w:t>16,7</w:t>
        <w:br/>
        <w:br/>
        <w:t>110,4</w:t>
        <w:br/>
        <w:br/>
        <w:t xml:space="preserve">  Фуражная пшеница </w:t>
        <w:br/>
        <w:t xml:space="preserve">  </w:t>
        <w:br/>
        <w:t xml:space="preserve">  $152,0 </w:t>
        <w:br/>
        <w:t xml:space="preserve">  </w:t>
        <w:br/>
        <w:t xml:space="preserve">  $153,6 </w:t>
        <w:br/>
        <w:t xml:space="preserve">  </w:t>
        <w:br/>
        <w:t xml:space="preserve">  $157,7 </w:t>
        <w:br/>
        <w:t xml:space="preserve">  </w:t>
        <w:br/>
        <w:t xml:space="preserve">  $159,8 </w:t>
        <w:br/>
        <w:t xml:space="preserve">  </w:t>
        <w:br/>
        <w:t xml:space="preserve">  $163,0 </w:t>
        <w:br/>
        <w:t xml:space="preserve">  </w:t>
        <w:br/>
        <w:t xml:space="preserve">  $164,8 </w:t>
        <w:br/>
        <w:t xml:space="preserve">  </w:t>
        <w:br/>
        <w:t>12,8</w:t>
        <w:br/>
        <w:br/>
        <w:t>108,4</w:t>
        <w:br/>
        <w:br/>
        <w:t xml:space="preserve">  Фуражный ячмень </w:t>
        <w:br/>
        <w:t xml:space="preserve">  </w:t>
        <w:br/>
        <w:t xml:space="preserve">  $143,7 </w:t>
        <w:br/>
        <w:t xml:space="preserve">  </w:t>
        <w:br/>
        <w:t xml:space="preserve">  $145,9 </w:t>
        <w:br/>
        <w:t xml:space="preserve">  </w:t>
        <w:br/>
        <w:t xml:space="preserve">  $149,6 </w:t>
        <w:br/>
        <w:t xml:space="preserve">  </w:t>
        <w:br/>
        <w:t xml:space="preserve">  $152,1 </w:t>
        <w:br/>
        <w:t xml:space="preserve">  </w:t>
        <w:br/>
        <w:t xml:space="preserve">  $154,0 </w:t>
        <w:br/>
        <w:t xml:space="preserve">  </w:t>
        <w:br/>
        <w:t xml:space="preserve">  $154,2 </w:t>
        <w:br/>
        <w:t xml:space="preserve">  </w:t>
        <w:br/>
        <w:t>10,5</w:t>
        <w:br/>
        <w:br/>
        <w:t>107,3</w:t>
        <w:br/>
        <w:br/>
        <w:t xml:space="preserve">  Фуражная кукуруза</w:t>
        <w:br/>
        <w:t xml:space="preserve">  </w:t>
        <w:br/>
        <w:t xml:space="preserve">  $147,9 </w:t>
        <w:br/>
        <w:t xml:space="preserve">  </w:t>
        <w:br/>
        <w:t xml:space="preserve">  $144,9 </w:t>
        <w:br/>
        <w:t xml:space="preserve">  </w:t>
        <w:br/>
        <w:t xml:space="preserve">  $146,6 </w:t>
        <w:br/>
        <w:t xml:space="preserve">  </w:t>
        <w:br/>
        <w:t xml:space="preserve">  $146,0 </w:t>
        <w:br/>
        <w:t xml:space="preserve">  </w:t>
        <w:br/>
        <w:t xml:space="preserve">  $144,9 </w:t>
        <w:br/>
        <w:t xml:space="preserve">  </w:t>
        <w:br/>
        <w:t xml:space="preserve">  $143,6 </w:t>
        <w:br/>
        <w:t xml:space="preserve">  </w:t>
        <w:br/>
        <w:t>-4,3</w:t>
        <w:br/>
        <w:br/>
        <w:t>97,0</w:t>
        <w:br/>
        <w:br/>
        <w:t xml:space="preserve">  Горох</w:t>
        <w:br/>
        <w:t xml:space="preserve">  </w:t>
        <w:br/>
        <w:t xml:space="preserve">  $177,5 </w:t>
        <w:br/>
        <w:t xml:space="preserve">  </w:t>
        <w:br/>
        <w:t xml:space="preserve">  $176,1 </w:t>
        <w:br/>
        <w:t xml:space="preserve">  </w:t>
        <w:br/>
        <w:t xml:space="preserve">  $179,9 </w:t>
        <w:br/>
        <w:t xml:space="preserve">  </w:t>
        <w:br/>
        <w:t xml:space="preserve">  $184,4 </w:t>
        <w:br/>
        <w:t xml:space="preserve">  </w:t>
        <w:br/>
        <w:t xml:space="preserve">  $185,5 </w:t>
        <w:br/>
        <w:t xml:space="preserve">  </w:t>
        <w:br/>
        <w:t xml:space="preserve">  $187,4 </w:t>
        <w:br/>
        <w:t xml:space="preserve">  </w:t>
        <w:br/>
        <w:t>9,9</w:t>
        <w:br/>
        <w:br/>
        <w:t>105,6</w:t>
        <w:br/>
        <w:br/>
        <w:t>В таблицах</w:t>
        <w:br/>
        <w:t>использована информация агентства «ПроЗерно».</w:t>
        <w:br/>
        <w:t xml:space="preserve">Сентябрь на наличном рынке основных российских зерновых культур отличился чрезвычайно высоким падением кукурузы относительно других видов зерновых культур и значительным ростом продовольственной ржи. В течение месяца пшеница всех видов двигалась в разных направлениях, она падала и поднималась. Сегмент пшеницы, а именно его продовольственная часть 3 и 4 классов вырос в сопоставимой пропорции, в пределах одного процента.  Но, по сравнению с августом, динамика роста в сентябре снизилась, а фуражная пшеница даже потеряла десятую долю процента. Скинул в конечном счете стоимость и фуражный ячмень, который тоже двигался в течение периода по кривой траектории – в начале месяца вверх, а затем вниз. </w:t>
        <w:br/>
        <w:br/>
        <w:t>Экспортные цены на</w:t>
        <w:br/>
        <w:t>базисе FOB (Черное море)</w:t>
        <w:br/>
        <w:t>Наличная российская пшеница в портах Черного моря на базисе FOB</w:t>
        <w:br/>
        <w:t>за октябрь выросла на 21 доллар с 189 до 210 долларов за тонну. Российский</w:t>
        <w:br/>
        <w:t>ячмень на базисе Черного моря поднялся на 8 долларов с 178 до186 долларов за</w:t>
        <w:br/>
        <w:t>тонну. Кукуруза из России повысилась на 6 долларов с 162 до 168 долларов за</w:t>
        <w:br/>
        <w:t>тонну. На 1 ноября российская пшеница была дороже французской на 8 долларов за</w:t>
        <w:br/>
        <w:t>тонну, а российский ячмень дешевле этой французской зерновой на 4 доллара за</w:t>
        <w:br/>
        <w:t xml:space="preserve">тонну. </w:t>
        <w:br/>
        <w:t>Экспорт зерна в</w:t>
        <w:br/>
        <w:t>2019-20 сезоне</w:t>
        <w:br/>
        <w:t>По информации ФТС, экспорт зерна в текущем 2019-20</w:t>
        <w:br/>
        <w:t>сельскохозяйственном сезоне по состоянию на 18 ноября 2019 года составил 19,5</w:t>
        <w:br/>
        <w:t>млн тонн, что практически на 15,4% ниже аналогичного показателя прошлого 2018 —</w:t>
        <w:br/>
        <w:t>19 сезона, когда было вывезено за рубеж 23,1 млн тонн зерна. В том числе</w:t>
        <w:br/>
        <w:t>продано: пшеницы – 17,1 млн тонн, ячменя – 1,7 млн тонн, кукурузы – 0,7 млн</w:t>
        <w:br/>
        <w:t>тонн.</w:t>
        <w:br/>
        <w:t>Экспорт и импорт</w:t>
        <w:br/>
        <w:t>пшеницы в России в январе – сентябре 2019 года</w:t>
        <w:br/>
        <w:t>Согласно анализу данных ФТС, в сентябре 2019 года Россия</w:t>
        <w:br/>
        <w:t>импортировала 6,7 тыс. т пшеницы (ТН ВЭД 1001). По итогам 9 месяцев импорт</w:t>
        <w:br/>
        <w:t>пшеницы в РФ составил 128,9 тыс. т (в 2018 году – 193,3 тыс. т, в 2017 году –</w:t>
        <w:br/>
        <w:t>189,7 тыс. т). За период январь — сентябрь 2019 года, основными странами по</w:t>
        <w:br/>
        <w:t>экспорту пшеницы в РФ выступили Казахстан (98,66%) и Польша (0,52%).</w:t>
        <w:br/>
        <w:t>В сентябре 2019 года Россия экспортировала 4155,7 тыс. т</w:t>
        <w:br/>
        <w:t>пшеницы. По итогам 9 месяцев экспорт пшеницы из РФ составил 22648,7 тыс. т (в</w:t>
        <w:br/>
        <w:t>2018 году – 31740,2 тыс. т, в 2017 году – 20923,4 тыс. т). За период январь —</w:t>
        <w:br/>
        <w:t>сентябрь 2019 года, основные страны-импортеры пшеницы из РФ — Турция (23,30%) и</w:t>
        <w:br/>
        <w:t xml:space="preserve">Египет (17,28%).  </w:t>
        <w:br/>
        <w:t>Казахстан</w:t>
        <w:br/>
        <w:t>Итоги урожая-2019</w:t>
        <w:br/>
        <w:t>Последняя</w:t>
        <w:br/>
        <w:t>запись по данным уборки урожая в 2019 году появилась 29 ноября. На эту дату все</w:t>
        <w:br/>
        <w:t>зерносеющие регионы показали 100-процентный результат уборочной кампании. По</w:t>
        <w:br/>
        <w:t xml:space="preserve">данным  областных управлений  сельского </w:t>
        <w:br/>
        <w:t>хозяйства, на 29 ноября убрано 15274,2 тыс. га и намолочено 19727,4 тыс.</w:t>
        <w:br/>
        <w:t>тонн зерна при средней урожайности 12,9 ц/га. В прошлом году было убрано 15073,7</w:t>
        <w:br/>
        <w:t>тыс. га и собрано 22844,1</w:t>
        <w:br/>
        <w:t>тыс. тонн с</w:t>
        <w:br/>
        <w:t>урожайностью в 15,2 ц/га.</w:t>
        <w:br/>
        <w:t>В разрезе</w:t>
        <w:br/>
        <w:t>отдельных регионов наибольший урожай получили три области зернового пояса</w:t>
        <w:br/>
        <w:t>Казахстана. Из двенадцати зерносеющих регионов объем урожая в более 1 млн. тонн</w:t>
        <w:br/>
        <w:t>состоялся в четырех областях республики. Это Акмолинская область — 5124,1</w:t>
        <w:br/>
        <w:t>тыс. тонн,</w:t>
        <w:br/>
        <w:t>Северо-Казахстанская область — 4794,3 тыс. тонн, Костанайская область —  3002,7</w:t>
        <w:br/>
        <w:t>тыс. тонн и</w:t>
        <w:br/>
        <w:t>Алматинская область — 1429,44</w:t>
        <w:br/>
        <w:t>тыс. тонн.  Наименьший урожай зерновых культур в</w:t>
        <w:br/>
        <w:t>Западно-Казахстанской области – 249 тыс. тонн.</w:t>
        <w:br/>
        <w:t>Количество</w:t>
        <w:br/>
        <w:t>областей, где объем урожая по отношению к прошлому году уменьшился и</w:t>
        <w:br/>
        <w:t>увеличился, разделилось ровно наполовину. В шести областях урожай снизился и в</w:t>
        <w:br/>
        <w:t>шести увеличился. Уменьшение урожая в самых крупных зерновых областях привело к</w:t>
        <w:br/>
        <w:t xml:space="preserve">общему отрицательному результату. </w:t>
        <w:br/>
        <w:t>Прогнозы экспертов</w:t>
        <w:br/>
        <w:t>В</w:t>
        <w:br/>
        <w:t>октябрьском отчете Agricultural Service USDA для Казахстана в 2019-20 сезоне</w:t>
        <w:br/>
        <w:t>данные по производству и экспорту пшеницы остались прежними. Напомним, в</w:t>
        <w:br/>
        <w:t>сентябрьском отчете Agricultural Service USDA производство пшеницы по отношению</w:t>
        <w:br/>
        <w:t>к прошлому августовскому прогнозу снижено с 13 до 11,5 млн. тонн. Это самый</w:t>
        <w:br/>
        <w:t>низкий за шесть лет показатель производства этой зерновой. В прошлом 2019-20</w:t>
        <w:br/>
        <w:t>сезоне производство составило 13,947 млн. тонн. Экспорт пшеницы из Казахстана</w:t>
        <w:br/>
        <w:t>снижен с 6,5 до 5,2 млн. тонн. В прошлом сезоне, по данным этой экспертной</w:t>
        <w:br/>
        <w:t>группы, экспорт пшеницы был на уровне 8,3 млн. тонн.</w:t>
        <w:br/>
        <w:t>В последнем</w:t>
        <w:br/>
        <w:t>отчете Международного Совета по Зерну (IGC), опубликованном 21 ноября, прогноз</w:t>
        <w:br/>
        <w:t>производства зерна в Казахстане на 2019-20 сезоне оставлен без изменений — 16,8</w:t>
        <w:br/>
        <w:t>млн. тонн. Тем временем, в 2018-19 сезоне урожай был на 2,4 млн. тонн значительней.</w:t>
        <w:br/>
        <w:t>Годом ранее казахстанские аграрии собрали со своих полей 19,3 млн. тонн.</w:t>
        <w:br/>
        <w:t>По</w:t>
        <w:br/>
        <w:t>некоторым позициям данные прогноза в ноябре изменились. Повышен уровень</w:t>
        <w:br/>
        <w:t>внутреннего потребления зерна за счет увеличения его расходов на фуражные цели,</w:t>
        <w:br/>
        <w:t>а уровень экспорта снижен. Всего в 2019-20 сезоне в Казахстане при начальных</w:t>
        <w:br/>
        <w:t>запасах в 2,3 млн. тонн,</w:t>
        <w:br/>
        <w:t>будет получено 16,8 млн. тонн, импорт составит 1,1 млн. тонн, сезонный баланс зерна составит 20,2</w:t>
        <w:br/>
        <w:t>млн. тонн, из</w:t>
        <w:br/>
        <w:t>которых 9,9 млн. тонн</w:t>
        <w:br/>
        <w:t>уйдет на продовольственные, фуражные и технические цели внутри республики (9,8</w:t>
        <w:br/>
        <w:t>млн. тонн в</w:t>
        <w:br/>
        <w:t>октябрьском прогнозе). Объем экспорта снижен на 0,1 млн. тонн, с 8,1 до</w:t>
        <w:br/>
        <w:t>8 млн. тонн,</w:t>
        <w:br/>
        <w:t>а конечные запасы останутся прежними – 2,3 млн. тонн.</w:t>
        <w:br/>
        <w:t>Отдельно по пшенице прогноз ноября для Казахстана не изменился. При начальных запасах в 1,8 млн. тонн, урожай составит 11,5 млн. тонн. Будет импортировано 1 млн. тонн и сезонный баланс определен в размере 14,3 млн. тонн. На потребление уйдет 6 млн. тонн, а на экспорт 6,7 млн. тонн. В результате конечные остатки снизятся до 1,7 млн. тонн. По сравнению с прошлым годом производство пшеницы снизится на 2,4 млн. тонн, импорт повысится в 10 раз, потребление упадет на 0,4 млн. тонн, а экспорт на 2 млн. тонн.</w:t>
        <w:br/>
        <w:br/>
        <w:t>Динамика запасов</w:t>
        <w:br/>
        <w:t>зерна</w:t>
        <w:br/>
        <w:t>В 2019 году</w:t>
        <w:br/>
        <w:t>на 1 ноября запасы зерна в Казахстане самые низкие за пять лет. Высокая разница</w:t>
        <w:br/>
        <w:t>в наличии зерна в этом году по сравнению с прошлым годом сохраняется. Она</w:t>
        <w:br/>
        <w:t>сложилась еще в октябре. В октябре в Казахстане оказалось гораздо меньше зерна,</w:t>
        <w:br/>
        <w:t>чем в прошлом году почти на 3 млн. тонн. Во-первых, это связано с неудачной</w:t>
        <w:br/>
        <w:t>сентябрьской уборкой зерна, который был наполнен дождями, которые затруднили</w:t>
        <w:br/>
        <w:t>проведение уборочной кампании. Поэтому в сентябре аграрии собрали меньше зерна,</w:t>
        <w:br/>
        <w:t>чем в этот месяц прошлого года. Во-вторых, в прошлом году объемы конечных</w:t>
        <w:br/>
        <w:t>остатков старого зерна на начало сезона были значительно выше, чем в году</w:t>
        <w:br/>
        <w:t>нынешнем, более чем 1 млн. тонн зерна. В 2018 году на 1 июля в Казахстане было</w:t>
        <w:br/>
        <w:t>5190837, а в этом году только 3991767, меньше, если точнее, на 1199070 тонн.</w:t>
        <w:br/>
        <w:t>Запасы</w:t>
        <w:br/>
        <w:t>зерна на начало года были на уровне 14465559 тонн и сократились за месяц на</w:t>
        <w:br/>
        <w:t>1328793 тонны, или на 8,4%. На 1 февраля этого года в Казахстане учтено</w:t>
        <w:br/>
        <w:t>11867608 тонн зерна, а запасы снизились на 2597951 тонну, или на 18%. К 1 марта</w:t>
        <w:br/>
        <w:t>запасы зерна составили 10277759 тонн и снизились за февраль на 1589849 тонн,</w:t>
        <w:br/>
        <w:t>или на 13,4%. На 1 апреля количество зерна сократилось до 9234499, на 1043260</w:t>
        <w:br/>
        <w:t xml:space="preserve">тонн, или на 10,2%. На 1 мая статистика учла в республике 7840581 с уменьшением            на 1393918 тонн, или на 15,1%. </w:t>
        <w:br/>
        <w:t>К 1 июня запасы зерна снизились еще на 2546117 тонн, до  5294464 тонн, или на 32,5%. К началу нового сезона в Казахстане было зафиксировано 3991767 тонн с уменьшением на 1302697 тонн, или на 24,6%. За июль запасы зерна в Казахстане снизились с 3991767 до 3468869 тонн, на 522898 тонн, или на 13,1%. За август объемы зерна повысились с 3468869 до 5106469,5 тонн, на 1637600,5 тонн, или на 47,2%. За сентябрь к 1 октября количество зерна увеличилось с 5106469 до 12654519 тонн и  стало больше на 7548049 тонн, или в 2,45 раза. В течение октября зерна стало больше еще на 2946114 тонн, до 15600633 тонн, или на 23,3%.</w:t>
        <w:br/>
        <w:t>Запасы зерна в Казахстане на 1 ноября 2015-2019 гг., в тоннах</w:t>
        <w:br/>
        <w:br/>
        <w:t xml:space="preserve"> </w:t>
        <w:br/>
        <w:br/>
        <w:t xml:space="preserve">   </w:t>
        <w:br/>
        <w:t xml:space="preserve">  На 1 ноября 2015 года</w:t>
        <w:br/>
        <w:t xml:space="preserve">  </w:t>
        <w:br/>
        <w:t xml:space="preserve">   </w:t>
        <w:br/>
        <w:t xml:space="preserve">  На 1 ноября 2016 года</w:t>
        <w:br/>
        <w:t xml:space="preserve">  </w:t>
        <w:br/>
        <w:t xml:space="preserve">   </w:t>
        <w:br/>
        <w:t xml:space="preserve">  На 1 ноября 2017 года</w:t>
        <w:br/>
        <w:t xml:space="preserve">  </w:t>
        <w:br/>
        <w:t xml:space="preserve">  На 1 ноября 2018 года </w:t>
        <w:br/>
        <w:t xml:space="preserve">  </w:t>
        <w:br/>
        <w:t xml:space="preserve">  На 1 ноября 2019 года</w:t>
        <w:br/>
        <w:t xml:space="preserve">  </w:t>
        <w:br/>
        <w:t xml:space="preserve">   </w:t>
        <w:br/>
        <w:t xml:space="preserve">  2019 к 2018 + —</w:t>
        <w:br/>
        <w:t xml:space="preserve">  </w:t>
        <w:br/>
        <w:t xml:space="preserve">   </w:t>
        <w:br/>
        <w:t xml:space="preserve">  2019 к 2018 %</w:t>
        <w:br/>
        <w:t xml:space="preserve">  </w:t>
        <w:br/>
        <w:t>Всего зерновые культуры</w:t>
        <w:br/>
        <w:br/>
        <w:t xml:space="preserve">    17 750 015</w:t>
        <w:br/>
        <w:t xml:space="preserve">  </w:t>
        <w:br/>
        <w:t xml:space="preserve">   18 840 294</w:t>
        <w:br/>
        <w:t xml:space="preserve">  </w:t>
        <w:br/>
        <w:t xml:space="preserve">   20 008 473</w:t>
        <w:br/>
        <w:t xml:space="preserve">  </w:t>
        <w:br/>
        <w:t xml:space="preserve">   18 502 335</w:t>
        <w:br/>
        <w:t xml:space="preserve">  </w:t>
        <w:br/>
        <w:t xml:space="preserve">   15 600</w:t>
        <w:br/>
        <w:t xml:space="preserve">  633</w:t>
        <w:br/>
        <w:t xml:space="preserve">  </w:t>
        <w:br/>
        <w:t>-2901702</w:t>
        <w:br/>
        <w:br/>
        <w:t>84,3</w:t>
        <w:br/>
        <w:br/>
        <w:t xml:space="preserve">  на</w:t>
        <w:br/>
        <w:t xml:space="preserve">  продовольствие</w:t>
        <w:br/>
        <w:br/>
        <w:t xml:space="preserve">    14 023 258</w:t>
        <w:br/>
        <w:t xml:space="preserve">  </w:t>
        <w:br/>
        <w:t xml:space="preserve">   14 569</w:t>
        <w:br/>
        <w:t xml:space="preserve">  762</w:t>
        <w:br/>
        <w:t xml:space="preserve">  </w:t>
        <w:br/>
        <w:t xml:space="preserve">   15 735 335</w:t>
        <w:br/>
        <w:t xml:space="preserve">  </w:t>
        <w:br/>
        <w:t xml:space="preserve">   14 213 344</w:t>
        <w:br/>
        <w:t xml:space="preserve">  </w:t>
        <w:br/>
        <w:t xml:space="preserve">   11 452</w:t>
        <w:br/>
        <w:t xml:space="preserve">  268</w:t>
        <w:br/>
        <w:t xml:space="preserve">  </w:t>
        <w:br/>
        <w:t>-2761076</w:t>
        <w:br/>
        <w:br/>
        <w:t>80,6</w:t>
        <w:br/>
        <w:br/>
        <w:t xml:space="preserve">  на семена</w:t>
        <w:br/>
        <w:br/>
        <w:t xml:space="preserve">    1 390 805</w:t>
        <w:br/>
        <w:t xml:space="preserve">  </w:t>
        <w:br/>
        <w:t xml:space="preserve">   1 454</w:t>
        <w:br/>
        <w:t xml:space="preserve">  669</w:t>
        <w:br/>
        <w:t xml:space="preserve">  </w:t>
        <w:br/>
        <w:t xml:space="preserve">   1 543 604</w:t>
        <w:br/>
        <w:t xml:space="preserve">  </w:t>
        <w:br/>
        <w:t xml:space="preserve">   1 384 724</w:t>
        <w:br/>
        <w:t xml:space="preserve">  </w:t>
        <w:br/>
        <w:t xml:space="preserve">   1 331</w:t>
        <w:br/>
        <w:t xml:space="preserve">  427</w:t>
        <w:br/>
        <w:t xml:space="preserve">  </w:t>
        <w:br/>
        <w:t>-53297</w:t>
        <w:br/>
        <w:br/>
        <w:t>96,2</w:t>
        <w:br/>
        <w:br/>
        <w:t xml:space="preserve">  на фураж</w:t>
        <w:br/>
        <w:br/>
        <w:t xml:space="preserve">    2 335 952</w:t>
        <w:br/>
        <w:t xml:space="preserve">  </w:t>
        <w:br/>
        <w:t xml:space="preserve">   2 815</w:t>
        <w:br/>
        <w:t xml:space="preserve">  863</w:t>
        <w:br/>
        <w:t xml:space="preserve">  </w:t>
        <w:br/>
        <w:t xml:space="preserve">   2 729 534</w:t>
        <w:br/>
        <w:t xml:space="preserve">  </w:t>
        <w:br/>
        <w:t xml:space="preserve">   2 904 266</w:t>
        <w:br/>
        <w:t xml:space="preserve">  </w:t>
        <w:br/>
        <w:t xml:space="preserve">   2 816</w:t>
        <w:br/>
        <w:t xml:space="preserve">  937</w:t>
        <w:br/>
        <w:t xml:space="preserve">  </w:t>
        <w:br/>
        <w:t>-87329</w:t>
        <w:br/>
        <w:br/>
        <w:t>97,0</w:t>
        <w:br/>
        <w:br/>
        <w:t xml:space="preserve">Прибавка зерна в октябре ниже, чем в сентябре, на который в Казахстане традиционно приходится пик уборочной кампании. Продовольственного зерна стало больше с  9493556 тонн на начало октября до 11452268 тонн на 1 ноября, на 1958712 тонны, или на 20,6%. Количество зерна с назначением на семена увеличилось с 773665 до 1331427 тонн, на 557762 тонны, или на 72%. Объемы фуражного зерна увеличились с 2387298 до 2816937 тонн, на 429639 тонн, или на 18%.  </w:t>
        <w:br/>
        <w:t>Запасы зерна в Казахстане на 1 ноября 2019 года</w:t>
        <w:br/>
        <w:br/>
        <w:t xml:space="preserve"> </w:t>
        <w:br/>
        <w:br/>
        <w:t xml:space="preserve">  На 1 октября </w:t>
        <w:br/>
        <w:t xml:space="preserve">  </w:t>
        <w:br/>
        <w:t xml:space="preserve">  На 1 ноября</w:t>
        <w:br/>
        <w:t xml:space="preserve">  </w:t>
        <w:br/>
        <w:t xml:space="preserve">   </w:t>
        <w:br/>
        <w:t xml:space="preserve">  Ноябрь к октябрю + —</w:t>
        <w:br/>
        <w:t xml:space="preserve">  </w:t>
        <w:br/>
        <w:t xml:space="preserve">   </w:t>
        <w:br/>
        <w:t xml:space="preserve">  Ноябрь к октябрю %</w:t>
        <w:br/>
        <w:t xml:space="preserve">  </w:t>
        <w:br/>
        <w:t>Всего зерновые культуры</w:t>
        <w:br/>
        <w:br/>
        <w:t xml:space="preserve">   12 654 519</w:t>
        <w:br/>
        <w:t xml:space="preserve">  </w:t>
        <w:br/>
        <w:t xml:space="preserve">   15 600</w:t>
        <w:br/>
        <w:t xml:space="preserve">  633</w:t>
        <w:br/>
        <w:t xml:space="preserve">  </w:t>
        <w:br/>
        <w:t>2946114</w:t>
        <w:br/>
        <w:br/>
        <w:t>123,3</w:t>
        <w:br/>
        <w:br/>
        <w:t xml:space="preserve">  на</w:t>
        <w:br/>
        <w:t xml:space="preserve">  продовольствие</w:t>
        <w:br/>
        <w:br/>
        <w:t xml:space="preserve">   9 493 556</w:t>
        <w:br/>
        <w:t xml:space="preserve">  </w:t>
        <w:br/>
        <w:t xml:space="preserve">   11 452</w:t>
        <w:br/>
        <w:t xml:space="preserve">  268</w:t>
        <w:br/>
        <w:t xml:space="preserve">  </w:t>
        <w:br/>
        <w:t>1958712</w:t>
        <w:br/>
        <w:br/>
        <w:t>120,6</w:t>
        <w:br/>
        <w:br/>
        <w:t xml:space="preserve">  на семена</w:t>
        <w:br/>
        <w:br/>
        <w:t xml:space="preserve">    773 665</w:t>
        <w:br/>
        <w:t xml:space="preserve">  </w:t>
        <w:br/>
        <w:t xml:space="preserve">   1 331</w:t>
        <w:br/>
        <w:t xml:space="preserve">  427</w:t>
        <w:br/>
        <w:t xml:space="preserve">  </w:t>
        <w:br/>
        <w:t>557762</w:t>
        <w:br/>
        <w:br/>
        <w:t>172,0</w:t>
        <w:br/>
        <w:br/>
        <w:t xml:space="preserve">  на фураж</w:t>
        <w:br/>
        <w:br/>
        <w:t xml:space="preserve">   2 387 298</w:t>
        <w:br/>
        <w:t xml:space="preserve">  </w:t>
        <w:br/>
        <w:t xml:space="preserve">   2 816</w:t>
        <w:br/>
        <w:t xml:space="preserve">  937</w:t>
        <w:br/>
        <w:t xml:space="preserve">  </w:t>
        <w:br/>
        <w:t>429639</w:t>
        <w:br/>
        <w:br/>
        <w:t>118,0</w:t>
        <w:br/>
        <w:br/>
        <w:t>Запасы всех</w:t>
        <w:br/>
        <w:t>основных культур без исключения за октябрь к 1 ноября увеличились в объеме. По</w:t>
        <w:br/>
        <w:t>абсолютным показателям больше всего за октябрь прибавилось пшеницы, ячменя и</w:t>
        <w:br/>
        <w:t>риса. По отношению к прошлому месяцу наибольший рост запасов – более чем в 1,5</w:t>
        <w:br/>
        <w:t>раза — у гречихи, риса и ржи. Более чем на 40% повысились запасы проса.</w:t>
        <w:br/>
        <w:t>Пшеницы</w:t>
        <w:br/>
        <w:t>стало больше на 2359707 тонн, с 8968472 тонн на 1 октября до 11328179 тонн на 1</w:t>
        <w:br/>
        <w:t>ноября, или на 26,3%, кукурузы — на 71592 тонны, с 248692 до 320284 тонн, или</w:t>
        <w:br/>
        <w:t xml:space="preserve">на 28,8%, риса — на 165607 тонн, с 286230 до 451837 тонн, или на 57,9%. </w:t>
        <w:br/>
        <w:t>Объемы</w:t>
        <w:br/>
        <w:t>ячменя возросли на 206460 тонн, с 2628697 до 2835157 тонн, или на 7,9%, ржи — на</w:t>
        <w:br/>
        <w:t>7212 тонн, с 13660 до 20872 тонн, или на 52,8%, овса — на 85915 тонн, с 197393</w:t>
        <w:br/>
        <w:t>до 283308 тонн, или на 43,5%, гречихи — на 19201 тонну, с 32613 до 51814 тонн,</w:t>
        <w:br/>
        <w:t>или на 58,9%.</w:t>
        <w:br/>
        <w:t>Количество</w:t>
        <w:br/>
        <w:t>проса выросло на 6587 тонн, с 18187 до 24774 тонн, или на 36,2%, а смеси</w:t>
        <w:br/>
        <w:t>колосовых — на 13677 тонн, с 54191 до 67868 тонн, или на 25,2%.</w:t>
        <w:br/>
        <w:t>Объемы</w:t>
        <w:br/>
        <w:t>зерна за октябрь возросли в большинстве регионах, где его сеют и собирают,</w:t>
        <w:br/>
        <w:t>кроме Жамбылской и Туркестанской областей, где уборка закончилась уже давно, а</w:t>
        <w:br/>
        <w:t>запасы идут на убыль, и в Мангистауской и Атырауской областях, где как таковое</w:t>
        <w:br/>
        <w:t>зерновое хозяйство отсутствует. Здесь запасы зерна снизились. Из городов республиканского</w:t>
        <w:br/>
        <w:t>подчинения запасы зерна уменьшились в Нур-Султане, а в Алматы и Шымкенте</w:t>
        <w:br/>
        <w:t>пополнились.</w:t>
        <w:br/>
        <w:t>Более чем</w:t>
        <w:br/>
        <w:t>на 100 тыс. тонн зерна, кроме областей зернового пояса, зерна в октябре</w:t>
        <w:br/>
        <w:t>прибавилось в трех регионах. В Павлодарской области на 233958 тонн, с 495230 до</w:t>
        <w:br/>
        <w:t>729188 тонн, в Кызылординской области — на 134783 тонн, с 280498 до 415281</w:t>
        <w:br/>
        <w:t>тонну, и в Алматинской области — на 126597 тонн, с 546508 до 673105 тонн.</w:t>
        <w:br/>
        <w:t>Количество зерна снизилось в Жамбылской области на 87857 тонн, с 208434 до</w:t>
        <w:br/>
        <w:t>120577 тонн, в Туркестанской области — на 35863 тонны, с 128061 до 92198 тонн,</w:t>
        <w:br/>
        <w:t>в городе Нур-Султан — на 4218 тонн, с 40261 до 36043 тонн, в Мангистауской</w:t>
        <w:br/>
        <w:t>области — на 826 тонн, с 2346 до 1520 тонн, и в Атырауской области — на 73</w:t>
        <w:br/>
        <w:t>тонны, с 97 до 24 тонн.</w:t>
        <w:br/>
        <w:t>Среди трех</w:t>
        <w:br/>
        <w:t>крупнейших зерновых областей больше всего зерна в октябре прибавилось в</w:t>
        <w:br/>
        <w:t>Акмолинской области — на 1147393 тонны, с 3520047 до 4667440 тонн, или на</w:t>
        <w:br/>
        <w:t>32,6%, в Костанайской области — на 723722 тонны, с 1838467 до 2562189 тонн, или</w:t>
        <w:br/>
        <w:t>на 39,4%. Меньше зерна пришло в Северо-Казахстанскую область – 513105 тонн, с</w:t>
        <w:br/>
        <w:t>3655496 до 4168601 тонны, или на 14%. В Акмолинской области доля</w:t>
        <w:br/>
        <w:t>республиканского зерна повысилась до 29%, в Костанайской  увеличилась до 16,4%, но в</w:t>
        <w:br/>
        <w:t>Северо-Казахстанской области упала до 26,7%.</w:t>
        <w:br/>
        <w:t>Всего в трех областях зернового пояса объемы зерна увеличились на 2384220 тонн, с 9014010 до 11398230 тонн, или на 28,7%. Доля зерна в этих областях составила 73%. В крестьянских и фермерских хозяйствах на 1 октября хранилось в Северо-Казахстанской области 673061 тонна зерна. В Костанайской области — 381724 тонны и в Акмолинской  — 380744 тонны.</w:t>
        <w:br/>
        <w:br/>
        <w:t>Биржевая торговля</w:t>
        <w:br/>
        <w:t>зерном</w:t>
        <w:br/>
        <w:t xml:space="preserve">В ноябре на бирже ЕТС активно торговали пшеницей 3 класса в режиме двойного анонимного аукциона. Всего с 1 по 26 ноября на бирже состоялось сорок одна сделка. Предметом сделок была исключительно пшеница 3 класса, натура 710 г/л, клейковина минимум 23-25%. Вся пшеница реализована на базисе EXW по одной и той же цене – 85000 тенге за тонну. Всего было продано 84625 тонн пшеницы 3 класса, натура 710 г/л, клейковина мин. 23-25% по цене 85000 тенге за тонну на сумму 7193125000 тенге в результате 41 сделки.     </w:t>
        <w:br/>
        <w:br/>
        <w:t xml:space="preserve">  Дата </w:t>
        <w:br/>
        <w:t xml:space="preserve">  </w:t>
        <w:br/>
        <w:t xml:space="preserve">  Культура</w:t>
        <w:br/>
        <w:t xml:space="preserve">  </w:t>
        <w:br/>
        <w:t xml:space="preserve">  Цена за тонну, тенге</w:t>
        <w:br/>
        <w:t xml:space="preserve">  </w:t>
        <w:br/>
        <w:t xml:space="preserve">  Объем сделок, тонны</w:t>
        <w:br/>
        <w:t xml:space="preserve">  </w:t>
        <w:br/>
        <w:t xml:space="preserve">  Сумма сделок, тенге</w:t>
        <w:br/>
        <w:t xml:space="preserve">  </w:t>
        <w:br/>
        <w:t xml:space="preserve">  Количество сделок</w:t>
        <w:br/>
        <w:t xml:space="preserve">  </w:t>
        <w:br/>
        <w:t xml:space="preserve">  Условия поставки</w:t>
        <w:br/>
        <w:t xml:space="preserve">  </w:t>
        <w:br/>
        <w:t xml:space="preserve">  01.11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16564</w:t>
        <w:br/>
        <w:t xml:space="preserve">  </w:t>
        <w:br/>
        <w:t xml:space="preserve">  1407940000</w:t>
        <w:br/>
        <w:t xml:space="preserve">  </w:t>
        <w:br/>
        <w:t xml:space="preserve">  5</w:t>
        <w:br/>
        <w:t xml:space="preserve">  </w:t>
        <w:br/>
        <w:t xml:space="preserve">  EXW</w:t>
        <w:br/>
        <w:t xml:space="preserve">  </w:t>
        <w:br/>
        <w:t xml:space="preserve">  04.11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4980</w:t>
        <w:br/>
        <w:t xml:space="preserve">  </w:t>
        <w:br/>
        <w:t xml:space="preserve">  423300000</w:t>
        <w:br/>
        <w:t xml:space="preserve">  </w:t>
        <w:br/>
        <w:t xml:space="preserve">  4</w:t>
        <w:br/>
        <w:t xml:space="preserve">  </w:t>
        <w:br/>
        <w:t xml:space="preserve">  EXW</w:t>
        <w:br/>
        <w:t xml:space="preserve">  </w:t>
        <w:br/>
        <w:t xml:space="preserve">  05.11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9535</w:t>
        <w:br/>
        <w:t xml:space="preserve">  </w:t>
        <w:br/>
        <w:t xml:space="preserve">  810475000</w:t>
        <w:br/>
        <w:t xml:space="preserve">  </w:t>
        <w:br/>
        <w:t xml:space="preserve">  5</w:t>
        <w:br/>
        <w:t xml:space="preserve">  </w:t>
        <w:br/>
        <w:t xml:space="preserve">  EXW</w:t>
        <w:br/>
        <w:t xml:space="preserve">  </w:t>
        <w:br/>
        <w:t xml:space="preserve">  06.11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6822</w:t>
        <w:br/>
        <w:t xml:space="preserve">  </w:t>
        <w:br/>
        <w:t xml:space="preserve">  579870000</w:t>
        <w:br/>
        <w:t xml:space="preserve">  </w:t>
        <w:br/>
        <w:t xml:space="preserve">  2</w:t>
        <w:br/>
        <w:t xml:space="preserve">  </w:t>
        <w:br/>
        <w:t xml:space="preserve">  EXW</w:t>
        <w:br/>
        <w:t xml:space="preserve">  </w:t>
        <w:br/>
        <w:t xml:space="preserve">  07.11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6824</w:t>
        <w:br/>
        <w:t xml:space="preserve">  </w:t>
        <w:br/>
        <w:t xml:space="preserve">  580040000</w:t>
        <w:br/>
        <w:t xml:space="preserve">  </w:t>
        <w:br/>
        <w:t xml:space="preserve">  3</w:t>
        <w:br/>
        <w:t xml:space="preserve">  </w:t>
        <w:br/>
        <w:t xml:space="preserve">  EXW</w:t>
        <w:br/>
        <w:t xml:space="preserve">  </w:t>
        <w:br/>
        <w:t xml:space="preserve">  08.11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4926</w:t>
        <w:br/>
        <w:t xml:space="preserve">  </w:t>
        <w:br/>
        <w:t xml:space="preserve">  418710000</w:t>
        <w:br/>
        <w:t xml:space="preserve">  </w:t>
        <w:br/>
        <w:t xml:space="preserve">  1</w:t>
        <w:br/>
        <w:t xml:space="preserve">  </w:t>
        <w:br/>
        <w:t xml:space="preserve">  EXW</w:t>
        <w:br/>
        <w:t xml:space="preserve">  </w:t>
        <w:br/>
        <w:t xml:space="preserve">  11.11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4185</w:t>
        <w:br/>
        <w:t xml:space="preserve">  </w:t>
        <w:br/>
        <w:t xml:space="preserve">  355725000</w:t>
        <w:br/>
        <w:t xml:space="preserve">  </w:t>
        <w:br/>
        <w:t xml:space="preserve">  4</w:t>
        <w:br/>
        <w:t xml:space="preserve">  </w:t>
        <w:br/>
        <w:t xml:space="preserve">  EXW</w:t>
        <w:br/>
        <w:t xml:space="preserve">  </w:t>
        <w:br/>
        <w:t xml:space="preserve">  12.11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1863</w:t>
        <w:br/>
        <w:t xml:space="preserve">  </w:t>
        <w:br/>
        <w:t xml:space="preserve">  158355000</w:t>
        <w:br/>
        <w:t xml:space="preserve">  </w:t>
        <w:br/>
        <w:t xml:space="preserve">  2</w:t>
        <w:br/>
        <w:t xml:space="preserve">  </w:t>
        <w:br/>
        <w:t xml:space="preserve">  EXW</w:t>
        <w:br/>
        <w:t xml:space="preserve">  </w:t>
        <w:br/>
        <w:t xml:space="preserve">  13.11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3537</w:t>
        <w:br/>
        <w:t xml:space="preserve">  </w:t>
        <w:br/>
        <w:t xml:space="preserve">  300645000</w:t>
        <w:br/>
        <w:t xml:space="preserve">  </w:t>
        <w:br/>
        <w:t xml:space="preserve">  2</w:t>
        <w:br/>
        <w:t xml:space="preserve">  </w:t>
        <w:br/>
        <w:t xml:space="preserve">  EXW</w:t>
        <w:br/>
        <w:t xml:space="preserve">  </w:t>
        <w:br/>
        <w:t xml:space="preserve">  14.11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1655</w:t>
        <w:br/>
        <w:t xml:space="preserve">  </w:t>
        <w:br/>
        <w:t xml:space="preserve">  140675000</w:t>
        <w:br/>
        <w:t xml:space="preserve">  </w:t>
        <w:br/>
        <w:t xml:space="preserve">  1</w:t>
        <w:br/>
        <w:t xml:space="preserve">  </w:t>
        <w:br/>
        <w:t xml:space="preserve">  EXW</w:t>
        <w:br/>
        <w:t xml:space="preserve">  </w:t>
        <w:br/>
        <w:t xml:space="preserve">  18.11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4000</w:t>
        <w:br/>
        <w:t xml:space="preserve">  </w:t>
        <w:br/>
        <w:t xml:space="preserve">  340000000</w:t>
        <w:br/>
        <w:t xml:space="preserve">  </w:t>
        <w:br/>
        <w:t xml:space="preserve">  3</w:t>
        <w:br/>
        <w:t xml:space="preserve">  </w:t>
        <w:br/>
        <w:t xml:space="preserve">  EXW</w:t>
        <w:br/>
        <w:t xml:space="preserve">  </w:t>
        <w:br/>
        <w:t xml:space="preserve">  20.11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2152</w:t>
        <w:br/>
        <w:t xml:space="preserve">  </w:t>
        <w:br/>
        <w:t xml:space="preserve">  182920000</w:t>
        <w:br/>
        <w:t xml:space="preserve">  </w:t>
        <w:br/>
        <w:t xml:space="preserve">  2</w:t>
        <w:br/>
        <w:t xml:space="preserve">  </w:t>
        <w:br/>
        <w:t xml:space="preserve">  EXW</w:t>
        <w:br/>
        <w:t xml:space="preserve">  </w:t>
        <w:br/>
        <w:t xml:space="preserve">  21.11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10339</w:t>
        <w:br/>
        <w:t xml:space="preserve">  </w:t>
        <w:br/>
        <w:t xml:space="preserve">  878815000</w:t>
        <w:br/>
        <w:t xml:space="preserve">  </w:t>
        <w:br/>
        <w:t xml:space="preserve">  3</w:t>
        <w:br/>
        <w:t xml:space="preserve">  </w:t>
        <w:br/>
        <w:t xml:space="preserve">  EXW</w:t>
        <w:br/>
        <w:t xml:space="preserve">  </w:t>
        <w:br/>
        <w:t xml:space="preserve">  22.11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4843</w:t>
        <w:br/>
        <w:t xml:space="preserve">  </w:t>
        <w:br/>
        <w:t xml:space="preserve">  411655000</w:t>
        <w:br/>
        <w:t xml:space="preserve">  </w:t>
        <w:br/>
        <w:t xml:space="preserve">  3</w:t>
        <w:br/>
        <w:t xml:space="preserve">  </w:t>
        <w:br/>
        <w:t xml:space="preserve">  EXW</w:t>
        <w:br/>
        <w:t xml:space="preserve">  </w:t>
        <w:br/>
        <w:t xml:space="preserve">  26.11</w:t>
        <w:br/>
        <w:t xml:space="preserve">  </w:t>
        <w:br/>
        <w:t xml:space="preserve">  Пшеницы 3 класса, натура 710 г/л, клейковина мин.</w:t>
        <w:br/>
        <w:t xml:space="preserve">  23-25%, цена с НДС. </w:t>
        <w:br/>
        <w:t xml:space="preserve">  </w:t>
        <w:br/>
        <w:t xml:space="preserve">  85 000</w:t>
        <w:br/>
        <w:t xml:space="preserve">  </w:t>
        <w:br/>
        <w:t xml:space="preserve">  2400</w:t>
        <w:br/>
        <w:t xml:space="preserve">  </w:t>
        <w:br/>
        <w:t xml:space="preserve">  204000000</w:t>
        <w:br/>
        <w:t xml:space="preserve">  </w:t>
        <w:br/>
        <w:t xml:space="preserve">  1</w:t>
        <w:br/>
        <w:t xml:space="preserve">  </w:t>
        <w:br/>
        <w:t xml:space="preserve">  EXW</w:t>
        <w:br/>
        <w:t xml:space="preserve">  </w:t>
        <w:br/>
        <w:t xml:space="preserve">  Итого</w:t>
        <w:br/>
        <w:t xml:space="preserve">  </w:t>
        <w:br/>
        <w:t xml:space="preserve">  84625</w:t>
        <w:br/>
        <w:t xml:space="preserve">  </w:t>
        <w:br/>
        <w:t xml:space="preserve">  7193125000</w:t>
        <w:br/>
        <w:t xml:space="preserve">  </w:t>
        <w:br/>
        <w:t xml:space="preserve">  41</w:t>
        <w:br/>
        <w:t xml:space="preserve">  </w:t>
        <w:br/>
        <w:t xml:space="preserve">   </w:t>
        <w:br/>
        <w:t xml:space="preserve">  </w:t>
        <w:br/>
        <w:t>На данный момент сложились следующие внутренние цены:</w:t>
        <w:br/>
        <w:t>На данный момент в столице республики, г. Астане, пшеницу 3 класса продают по 79500 тенге за тонну. Муку 1-го сорта в столице реализуют по 120900 тенге за тонну, высшего сорта — по 135400 тенге за тонну. Второй сорт муки на рынках стоит 106400 тенге за тонну. В Акмолинской области тонну пшеницы 3 класса продают по 79200 тенге, а пшеницу выше 27% клейковины — за 84200 тенге за тонну, ячмень 2 класса стоит 51500 тенге за тонну. Высший сорт муки сегодня реализуется по 134500 тенге, муку 1 и 2-го сортов предлагают по 120000 тенге и по 103500 тенге за тонну соответственно. В Северо-Казахстанской области пшеницу 3 класса продают по 78500 тенге, пшеницу выше 27% клейковины — за 85500 тенге. Ячмень в СКО в данный момент продают по 51500 тенге за тонну. Муку высшего сорта североказахстанцы продают по 132500 тенге за тонну, а 1-го сорта — по 118000 тенге за тонну. Мука 2-го сорта уходит по 103500 тенге за тонну.</w:t>
        <w:br/>
        <w:br/>
        <w:t>В Костанайской области цена пшеницы 3 класса дошла до отметки 79800 тенге за тонну, пшеница выше 27% клейковины стоит 84900 тенге. Ячмень 2 класса костанайские аграрии предлагают по 51800 тенге за тонну. Рыночная стоимость муки всех сортов: высший — по 133500 тенге, 1-й сорт в регионе торгуется по 119000 тенге. Мука 2-го сорта в Костанайской области стоит 104500 тенге за тонну. В Павлодарской области тонну пшеницы 3 класса продают за 80000 тенге, ячмень — по 52000 тенге за тонну. Цены на муку в Павлодарской области сложились следующим образом: высший сорт — 134600 тенге за тонну, 1 сорт — 120100 тенге за тонну, 2 сорт — 105600 тенге за тонну. В Карагандинской области тонна пшеницы 3 класса стоит 81900 тенге, пшеница выше 27% клейковины — 86200 тенге за тонну. Ячмень — 51700 тенге за тонну. Высший сорт муки торгуется по 135500 тенге за тонну, мука 1 и 2-го сортов продается по 121000 тенге и по 106500 тенге за тонну. Пшеницу 3 класса в Восточно-Казахстанской области продают по 79900 тенге за тонну, ячмень – 52800 тенге за тонну. Муку высшего, 1-го и 2-го сортов в Восточном Казахстане реализуют по 135000, 120500 и 107000 тенге за тонну соответственно.</w:t>
        <w:br/>
        <w:t xml:space="preserve">В Западно-Казахстанской области цена на пшеницу 3 класса — на уровне 80500 тенге за тонну. Мука высшего, 1-го и 2-го сортов в ЗКО продается по 136700, 123200, 108700 тенге соответственно. На текущий момент в Алматинской области пшеницу 3 класса предлагают по 81000 тенге за тонну. Ячмень — по 53500 тенге за тонну. Высший сорт муки стоит порядка 136200 тенге за тонну, 1 сорт — 121700 тенге за тонну. По 107200 тенге за тонну продается мука 2-го сорта. Пшеница 3 класса в Жамбылской области на сегодняшний день реализуется по 80600 тенге за тонну, а ячмень второго класса — по 54500 тенге за тонну. Муку высшего сорта в области продают по 137000 тенге, 1 сорт торгуется в районе 122500 тенге, 2 сорт — 108000 тенге за тонну. В Туркестанской области пшеница 3 класса реализуется по 80700 тенге за тонну, а ячмень — 53800 тенге за тонну. Стоимость муки высшего, 1-го и 2-го сорта на данный момент фиксируется на отметке 137100, 122600 и 108100 тенге за тонну. В Актюбинской области пшеница 3 класса стоит 83000, мука высшего, 1-го и 2-го сортов продается по 138000, 123500 и 109000 тенге за тонну. В Кызылординской области пшеница 3 класса стоит 82400 тенге за тонну. Муку высшего, 1-го и 2-го сортов реализуют по 136700, 122200 и 108700 тенге за тонну. В южной столице, г. Алматы, пшеницу 3 класса продают по 82100 тенге за тонну. Высший сорт муки в Алматы стоит 137600 тенге за тонну, 1 и 2 сорт уходит с рынков по 123100 и по 107600 тенге за тонну соответственно.ЭкспортПшеницу 3 класса с содержанием клейковины 23% на условиях DAP со ст. Луговая (Казахстан-Кыргызстан) реализуют (здесь и далее долларов за тонну) по $245-248, пшеницу с клейковиной 27-30% — 273-277, ячмень – 159-162, мука высшего, 1-го и 2-го сорта стоит 327-332, 293-298, 268-273 долларов за тонну.Пшеницу 3 класса с элеваторов Южно-Уральской железной дороги на данный момент продают по $227-230, пшеницу выше 27% клейковины — $254-257, ячмень — за $142-145, муку высшего, 1-го и 2-го сортов — по $317-322, $283-288 и $258-263 соответственно.На ст. Сары-Агаш (Казахстан-Узбекистан, DAP) 3 класс пшеницы стоит $250-253, пшеница с клейковиной 27-30% — 280-283, ячмень — 155-158, мука высшего, 1-го и 2-го сорта стоит 329-334, 295-300, 271-276 долларов за тонну.На станции Тобол (DAP) 3 класс пшеницы стоит $237-240, пшеница с клейковиной 27-30% — 267-270, ячмень – 147-150, мука высшего, 1-го и 2-го сорта стоит 328-333, 290-295, 267-272 доллара за тонну.На ст. Хайратон (Узбекистан-Афганистан, CPT) цена на пшеницу 3 класса составляет $317-320, на пшеницу с клейковиной 27-30% — 347-350, ячмень — 228-231, мука высшего, 1-го и 2-го сорта – 387-392, 365-370, 330-335  долларов за тонну. В порту Актау на условиях FOB пшеница продается по $263-266, с клейковиной выше 27% — $290-293, ячмень — $175-178. Муку высшего, первого и второго сорта можно купить за $346-351, $311-316 и $288-293 за тонну.     </w:t>
        <w:br/>
        <w:t xml:space="preserve">Справка: 1 доллар = 386 тг, 1 евро = 425 тг, 1 рубль = 6 тг. </w:t>
      </w:r>
    </w:p>
    <w:p>
      <w:r>
        <w:t>URL: https://kazakh-zerno.net/163363-marzha-zernovogo-proizvodstva-v-kazahstane-snizilas-a-v-nekotoryh-hozjajstvah-ushla-v-minus/</w:t>
      </w:r>
    </w:p>
    <w:p>
      <w:r>
        <w:t xml:space="preserve">------------------------------------------------------- </w:t>
        <w:br/>
        <w:br/>
      </w:r>
    </w:p>
    <w:p>
      <w:r>
        <w:rPr>
          <w:b/>
        </w:rPr>
        <w:t>«Счастливые часы» на «Солнечной долине»</w:t>
      </w:r>
    </w:p>
    <w:p>
      <w:r>
        <w:t>вчера в 13:04   Урал-пресс-информ</w:t>
      </w:r>
    </w:p>
    <w:p>
      <w:r>
        <w:t>Горнолыжный курорт «Солнечная долина» успешно начал сезон одним из первых курортов в Челябинской области – 9 ноября - и уже успел войти в пятерку лучших в России*.</w:t>
        <w:br/>
        <w:t>На курорте работают самые популярные горнолыжные трассы – трасса под кресельным подъемником, самая протяженная трасса (трасса «Солнечная), низ трассы «Известной», учебная трасса, детская трасса и учебный сноу-парк. Кроме катания на горных лыжах или сноуборде, гости успели оценить хаски-парк, конный центр, детскую тюбинговую трассу, тюбинг на льду, экскурсии на джипах и экстремальной технике (квадроциклы, питбайки). Ежедневно на «Солнечной долине» работает детский сад «Ёжевика», детский спортивный клуб «Федора Конюхова», где дети могут весело и активно провести время.</w:t>
        <w:br/>
        <w:br/>
        <w:t>С 7 декабря на курорт из Челябинска будет добраться еще проще – начинает работать мультимодальный маршрут «Снегирь». Те, кто решит «полететь» в «Солнечную долину» на «Снегире», могут приобрести ски-пасс вместе с билетом в кассе пригородного железнодорожного вокзала города Челябинска. На поезде гости курорта доедут до Миасса, где осуществляется пересадка на автобус, следующий прямо до «Солнечной долины». Стоимость ски-пасса на 5 часов и билета в обе стороны – 1400 рублей.</w:t>
        <w:br/>
        <w:t>Для тех, кто не может ждать выходных, чтобы вдоволь накататься и окунуться в зиму, «Солнечная долина» устраивает «Счастливые часы».</w:t>
        <w:br/>
        <w:t>Акция «Счастливые часы» позволяет кататься с понедельника по пятницу с 17:00 до 20:00 вместе с прокатом за 1200 рублей. Акция действует со 2 по 27 декабря 2019 года.</w:t>
        <w:br/>
        <w:t>Также, те, кто уже успел приобрести ски-пасс с подъемами или хочет кататься весь день, действует специальное предложение на прокат оборудования (горные лыжи и сноуборд) – 500 рублей на весь день с понедельника по пятницу. Количество снаряжения ограничено, акция действует весь сезон.</w:t>
        <w:br/>
        <w:br/>
        <w:t>Следите за новостями и акциями «Солнечной долины» на сайте, а также в группах в социальных сетях:вконтакте, фейсбук, инстаграмм.</w:t>
        <w:br/>
        <w:t>*по данным аналитического портала ТурСтат.</w:t>
        <w:br/>
      </w:r>
    </w:p>
    <w:p>
      <w:r>
        <w:t>URL: https://uralpress.ru/news/sport/schastlivye-chasy-na-solnechnoy-doline</w:t>
      </w:r>
    </w:p>
    <w:p>
      <w:r>
        <w:t xml:space="preserve">------------------------------------------------------- </w:t>
        <w:br/>
        <w:br/>
      </w:r>
    </w:p>
    <w:p>
      <w:r>
        <w:rPr>
          <w:b/>
        </w:rPr>
        <w:t>Уральские локомотивы выпустят тысячный электровоз Синара в начале 2020 года</w:t>
      </w:r>
    </w:p>
    <w:p>
      <w:r>
        <w:t>вчера в 10:20   РЖД-Партнер</w:t>
      </w:r>
    </w:p>
    <w:p>
      <w:r>
        <w:br/>
        <w:tab/>
        <w:tab/>
        <w:tab/>
        <w:tab/>
        <w:tab/>
        <w:tab/>
        <w:tab/>
        <w:t>По плану на 2019 год для грузовой работы Российские железные дороги закупят у уральского завода 155 электровозов серии 2ЭС6. На текущий момент заказчику уже передано 129 машин. Говоря о перспективных моделях тягового подвижного состава, глава ОАО «РЖД» Олег Белозеров подчеркнул, что компании необходимы локомотивы с улучшенными потребительскими качествами и цифровыми решения при его эксплуатации и обслуживании.</w:t>
        <w:br/>
        <w:br/>
        <w:br/>
        <w:t xml:space="preserve"> По словам О. Белозерова, формирование плана закупок до 2025 года и согласование его с заводами-производителями подвижного состава позволило повысить эффективность двустороннего взаимодействия. Ранее было заявлено, что в 2019 году компания скорректирует в сторону увеличения программу закупок и планирует приобрести 709 локомотивов разных серий на сумму 92,5 млрд руб. План 2020-го – 670 единиц на сумму 102,2 млрд руб.</w:t>
        <w:br/>
        <w:br/>
        <w:br/>
        <w:t xml:space="preserve"> «Синара» – самый массовый электровоз нового поколения на сети РЖД. Он предназначен для эксплуатации в суровом климате на полигонах Урала и Сибири. В 2008 году локомотив был запущен в серийное производство. С 2011-го электровозы «Синара» стали поставляться на Западно-Сибирскую магистраль, в 2015-м – пополнили локомотивный парк Южно-Уральской железной дороги. В конце 2017-го отправились на Октябрьскую дорогу, а в начале 2019-го – на Куйбышевскую.</w:t>
        <w:br/>
        <w:br/>
        <w:br/>
        <w:t xml:space="preserve"> Ведущий инженер Октябрьской дирекции тяги Александр Коврижных положительно высказывался о локомотиве серии 2ЭС6 в ходе выставки десятого международного симпозиума Eltrans 10.0. Отмечается, что бригадам нравится работать на этой машине благодаря повышенному уровню комфорта и возможности использования системы автоведения с передачей управления операторам удаленных стационарных центров, а также использованию функции контроля бдительности машиниста. До 80% технических решений, примененных российскими конструкторами при проектировании локомотивов «Синара», ранее не использовалось в отечественном машиностроении.</w:t>
        <w:br/>
        <w:br/>
        <w:br/>
        <w:t>Генеральный директор «Уральских локомотивов» Олег Спаи отметил, что оптимальное сочетание ценовых параметров, качества и тяговых характеристик способствует повышению спроса у заказчика и ежегодному увеличению объемов производства локомотив 2ЭС6. «В текущем году предприятие планирует выйти на новый производственный рекорд – 155 двухсекционных локомотивов 2ЭС6. За 11 лет эксплуатации на полигонах РЖД уральские машины неоднократно подтверждали свою надежность и безотказность в работе», – подчеркнул О. Спаи.</w:t>
        <w:tab/>
        <w:tab/>
        <w:tab/>
        <w:tab/>
      </w:r>
    </w:p>
    <w:p>
      <w:r>
        <w:t>URL: https://www.rzd-partner.ru/zhd-transport/news/uralskie-lokomotivy-vypustyat-tysyachnyy-elektrovoz-sinara-v-nachale-2020-goda/</w:t>
      </w:r>
    </w:p>
    <w:p>
      <w:r>
        <w:t xml:space="preserve">------------------------------------------------------- </w:t>
        <w:br/>
        <w:br/>
      </w:r>
    </w:p>
    <w:p>
      <w:r>
        <w:rPr>
          <w:b/>
        </w:rPr>
        <w:t>РЖД вновь запускает зимний маршрут для южноуральских горнолыжников</w:t>
      </w:r>
    </w:p>
    <w:p>
      <w:r>
        <w:t>вчера в 07:52   Доступ1</w:t>
      </w:r>
    </w:p>
    <w:p>
      <w:r>
        <w:br/>
        <w:t>В Челябинской области в третий раз запускают мультимодальный маршрут разработанный специально для любителей зимних видов спорта, соединяющий областной центр, Миасс и ГЛК «Солнечная долина», передает корреспондент Агентства новостей «Доступ» со ссылкой на пресс-службу РЖД.</w:t>
        <w:br/>
        <w:t>Расписание пригородных поездов и автобусов останется прежним.</w:t>
        <w:br/>
        <w:t>Пригородный поезд сообщением Челябинск – Миасс будет отправляться в 8.35 (здесь и далее время местное), прибывать в Миасс в 09.50. Отправление автобуса от станции Миасс – в 10.10, прибытие на курорт – в 10.35. В обратную сторону автобус из «Солнечной долины» отправится в 16.20. Поезд из Миасса отправляется в 17.12 (с 15 декабря в 17.16), прибывает в Челябинск в 18.28 (с 15 декабря в 18.32).</w:t>
        <w:br/>
        <w:t>Для удобства пассажиров билеты на маршрут будут продаваться полными пакетами услуг, которые включают в себя билеты на поезд и автобус в обе стороны, а также безлимитный ски-пасс на 6 часов. Для взрослых стоимость полного пакета составит 1 400 рублей, для школьников и студентов – 1 200, , для детей до 7 лет – 600 руб. Для желающих отправиться на горнолыжный курорт на прогулку можно приобрести только билеты на поезд и автобус без ски-пасса. В этом случае стоимость проезда по маршруту в обе стороны составит 600 рублей.</w:t>
        <w:br/>
        <w:t>Приобрести билеты можно в любой кассе вокзала Челябинск-Пригородный, а также в офисе продаж ГЛК «Солнечная долина» в Челябинске.</w:t>
        <w:br/>
        <w:t>Напомним, Челябинск – Миасс – ГЛК «Солнечная долина» является первым мультимодальным маршрутом на Южном Урале. Он позволяет жителям Челябинска всего за 1 час 50 минут добраться до курорта. Проект реализуется при поддержке правительства Челябинской области. Ежегодно маршрутом пользуется более 10 тыс. человек.</w:t>
        <w:br/>
        <w:t>Перевозки проходят по выходным и праздничным дням электропоездом повышенной комфортности с увязкой времени его прибытия на железнодорожный вокзал Миасс и пересадкой на автобус, следующий до курорта и обратно. Вагоны поезда оборудованы удобными креслами и специальными местами для хранения горнолыжного оборудования.</w:t>
        <w:br/>
        <w:br/>
        <w:t>Теги: солнечная долина ржд новости миасса новости челябинска</w:t>
        <w:br/>
        <w:t xml:space="preserve"> </w:t>
        <w:br/>
      </w:r>
    </w:p>
    <w:p>
      <w:r>
        <w:t>URL: https://dostup1.ru/society/RZhD-vnov-zapuskaet-zimniy-marshrut-dlya-yuzhnouralskih-gornolyzhnikov_122167.html</w:t>
      </w:r>
    </w:p>
    <w:p>
      <w:r>
        <w:t xml:space="preserve">------------------------------------------------------- </w:t>
        <w:br/>
        <w:br/>
      </w:r>
    </w:p>
    <w:p>
      <w:pPr>
        <w:pStyle w:val="Heading1"/>
      </w:pPr>
      <w:r>
        <w:t>Челябинск</w:t>
      </w:r>
    </w:p>
    <w:p>
      <w:r>
        <w:rPr>
          <w:b/>
        </w:rPr>
        <w:t>В Яндекс.Такси прокомментировали забастовку таксистов</w:t>
      </w:r>
    </w:p>
    <w:p>
      <w:r>
        <w:t>17:30   ТурДом</w:t>
      </w:r>
    </w:p>
    <w:p>
      <w:r>
        <w:br/>
        <w:br/>
        <w:br/>
        <w:br/>
        <w:br/>
        <w:br/>
        <w:br/>
        <w:t xml:space="preserve">3 декабря забастовка водителей против Яндекс.Такси и Uber, начавшаяся в Москве, охватила Питер, Екатеринбург, Краснодар, Казань, Ростов и другие регионы. Таксисты требуют от агрегаторов снижения комиссии, увеличения тарифов, возврата оплаты по счетчикам, полной прозрачности деталей заказа и обещают бойкотировать поступающие от них заказы. Режим «тишины» касается часа пик вызовов – с 16:00 до 20:00 часов. </w:t>
        <w:br/>
        <w:br/>
        <w:br/>
        <w:t>Ранее высказывались опасения, что протест водителей может привести к дефициту такси экономсегмента, которыми предпочитают пользоваться пассажиры аэропортов и вокзалов. Однако, по словам представителя пресс-службы Яндекс.Такси Натальи Рожковой, они оказались беспочвенными. «Сегодня по сравнению с прошлой неделей машин на 5–10 % больше. Это легко объяснить, так как для таксистов ноябрь и декабрь – самые прибыльные месяцы в году. Сервис работает в штатном режиме», – подытожила она.</w:t>
        <w:br/>
        <w:t xml:space="preserve"> </w:t>
        <w:br/>
        <w:br/>
        <w:br/>
        <w:br/>
        <w:t>Как турагенты спасли Венецию от наводнения</w:t>
        <w:br/>
        <w:t xml:space="preserve">Фоторепортаж с деловой конференции PAC GROUP </w:t>
        <w:br/>
        <w:t>Я всегда думала, что термальные курорты – вариант отдыха для тех, кто постарше. Откровенно говоря – для пенсионеров. До тех пор, пока в моей жизни не случилась конференция франчайзинговых агентств PAC GROUP на курорте Абано-Терме.</w:t>
        <w:br/>
        <w:br/>
        <w:t>HotLine.travel</w:t>
        <w:br/>
        <w:br/>
        <w:br/>
        <w:br/>
        <w:t>Отметим, что при заказе через Яндекс.Такси в течение вторника расчет итоговой стоимости поездки по Москве маркировался пометкой «высокий спрос», а тариф вырос в среднем в 1,5–2 раза.</w:t>
        <w:br/>
        <w:br/>
        <w:br/>
        <w:br/>
        <w:t>При перепечатке материалов или частичном цитировании ссылка на портал</w:t>
        <w:br/>
        <w:t>www.TourDom.ru</w:t>
        <w:br/>
        <w:t>обязательна</w:t>
        <w:br/>
        <w:br/>
        <w:br/>
        <w:br/>
        <w:t>Предложить новость</w:t>
        <w:br/>
        <w:t>Наш канал Я.Дзен</w:t>
        <w:br/>
        <w:t>Позвонить в редакцию</w:t>
        <w:br/>
        <w:br/>
        <w:br/>
        <w:br/>
        <w:br/>
        <w:br/>
        <w:br/>
        <w:br/>
        <w:br/>
        <w:br/>
        <w:br/>
        <w:br/>
        <w:br/>
        <w:t xml:space="preserve">Подписаться на новости </w:t>
        <w:br/>
        <w:br/>
        <w:br/>
        <w:br/>
        <w:t>Ошибка!</w:t>
        <w:br/>
        <w:br/>
        <w:br/>
        <w:t>Спасибо за подписку!</w:t>
        <w:br/>
        <w:br/>
        <w:br/>
        <w:br/>
        <w:br/>
        <w:br/>
        <w:br/>
        <w:br/>
        <w:t>Я даю согласие на обработку моих персональных данных.*</w:t>
        <w:br/>
        <w:br/>
        <w:t>Читать политику конфиденциальности и пользовательское соглашение</w:t>
        <w:br/>
        <w:t>ОК</w:t>
        <w:br/>
        <w:br/>
        <w:br/>
        <w:br/>
        <w:br/>
        <w:br/>
        <w:br/>
        <w:t>Рубрика</w:t>
        <w:br/>
        <w:br/>
        <w:t xml:space="preserve">Авиаперевозка и транспорт (3959) </w:t>
        <w:br/>
        <w:br/>
        <w:br/>
        <w:br/>
        <w:br/>
      </w:r>
    </w:p>
    <w:p>
      <w:r>
        <w:t>URL: https://www.tourdom.ru/news/v-yandeks-taksi-prokommentirovali-zabastovku-taksistov.html</w:t>
      </w:r>
    </w:p>
    <w:p>
      <w:r>
        <w:t xml:space="preserve">------------------------------------------------------- </w:t>
        <w:br/>
        <w:br/>
      </w:r>
    </w:p>
    <w:p>
      <w:r>
        <w:rPr>
          <w:b/>
        </w:rPr>
        <w:t>«Ласточка» домчит магнитогорцев до челябинского аэропорта</w:t>
      </w:r>
    </w:p>
    <w:p>
      <w:r>
        <w:t>17:01   Go174.ru</w:t>
      </w:r>
    </w:p>
    <w:p>
      <w:r>
        <w:t>Скоростные электропоезда «Ласточка» смогут ходить из Магнитогорска и Кургана до аэропорта столицы Южного Урала. О том, что губернатор Алексей Текслер ведёт переговоры на эту тему с федеральными властями и РЖД, сообщает Znak.com.</w:t>
        <w:br/>
        <w:t>По мнению главы региона, Челябинск от такого нововведения станет доступнее в туристическом смысле.</w:t>
        <w:br/>
        <w:t>Отметим, что осенью 2019 года первая тестовая «Ласточка» приехала в Магнитогорск из Челябинска.</w:t>
        <w:br/>
        <w:t>Современный поезд имеет панорамные окна, комфортные кресла, но главное, преимущество — скорость.</w:t>
        <w:br/>
        <w:t>Возможности электропоезда позволили пассажирам доехать до Магнитогорска за 4 часа 9 минут. Путь от города металлургов до столицы Южного Урала составит 4 часа 17 минут.</w:t>
        <w:br/>
        <w:t>Право запустить маршрут осталось за РЖД.</w:t>
        <w:br/>
        <w:t>Читайте также: Из Челябинска в Магнитогорск прибыла тестовая ласточка.</w:t>
      </w:r>
    </w:p>
    <w:p>
      <w:r>
        <w:t>URL: https://www.go174.ru/news/2592336/lastocka-domcit-magnitogorcev-do-celabinskogo-aeroporta</w:t>
      </w:r>
    </w:p>
    <w:p>
      <w:r>
        <w:t xml:space="preserve">------------------------------------------------------- </w:t>
        <w:br/>
        <w:br/>
      </w:r>
    </w:p>
    <w:p>
      <w:r>
        <w:rPr>
          <w:b/>
        </w:rPr>
        <w:t>Скоростные «Ласточки» будут курсировать между двумя вокзалами Челябинска и отправятся в другие города</w:t>
      </w:r>
    </w:p>
    <w:p>
      <w:r>
        <w:t>15:39   Урал-пресс-информ</w:t>
      </w:r>
    </w:p>
    <w:p>
      <w:r>
        <w:t>Скоростной электропоезд планируется в будущем запустить между аэропортом имени Курчатова и железнодорожным вокзалом в Челябинске.</w:t>
        <w:br/>
        <w:t>Этот вопрос обсуждался в ходе совещания, в котором провел губернатор Алексей Текслер с участием руководства ООО «Новапорт».</w:t>
        <w:br/>
        <w:t>В настоящий момент региональные власти ведут переговоры с руководством РЖД.</w:t>
        <w:br/>
        <w:t>«Планируем, что сюда (в аэропорт – прим.) можно будет добраться на электричке, - рассказал журналистам Алексей Текслер после совещания.</w:t>
        <w:br/>
        <w:t>По его словам, обсуждается также запуск скоростного электропоезда из Челябинска в Магнитогорск и Курган.</w:t>
        <w:br/>
        <w:br/>
        <w:t>«Говорили о «Ласточках» в Курган и Магнитогорск, - рассказал глава региона. - Это позволит сделать Челябинск более доступным для туристов и жителей из соседних регионах. Потребность в скоростном железнодорожном движении в регионе есть». По пути следования электропоезд сможет делать остановки в крупных населенных пунктах.</w:t>
        <w:br/>
        <w:t>Напомним, 30 сентября 2019 года ЮУЖД организовала демонстрационную поездку скоростного электропоезда «Ласточка» по маршруту Челябинск – Магнитогорск. Поезд доехал из Челябинска до Магнитогорска за 4 часа 9 минут. Расчетное время в обратном направлении – 4 часа 17 минут. Предусмотрены две технические остановки на станциях Троицк и Карталы-1.</w:t>
        <w:br/>
        <w:t>«Если проект состоится, нашей задачей будет достичь времени в пути не более 4 часов», - отмечал тогда начальник ЮУЖД Анатолий Храмцов. Рассматриваются также и другие высокоскоростные направления в регионе: Челябинск – Златоуст и Челябинск – Миасс.</w:t>
        <w:br/>
        <w:t>Справка.</w:t>
        <w:br/>
        <w:t>В составе скоростного пассажирского поезда 5 вагонов с мягкими креслами, широкими проходами и панорамными окнами с теплоизоляцией. Поезд оснащен розетками на 220 вольт и оборудованием для проезда маломобильных пассажиров. Он может развивать скорость до 16 километров в час.</w:t>
        <w:br/>
      </w:r>
    </w:p>
    <w:p>
      <w:r>
        <w:t>URL: https://uralpress.ru/news/obshchestvo/skorostnye-lastochki-budut-kursirovat-mezhdu-dvumya-vokzalami-chelyabinska-i</w:t>
      </w:r>
    </w:p>
    <w:p>
      <w:r>
        <w:t xml:space="preserve">------------------------------------------------------- </w:t>
        <w:br/>
        <w:br/>
      </w:r>
    </w:p>
    <w:p>
      <w:r>
        <w:rPr>
          <w:b/>
        </w:rPr>
        <w:t>Из Челябинска откроют прямые авиарейсы в Волгоград, Омск и Нижний Новгород</w:t>
      </w:r>
    </w:p>
    <w:p>
      <w:r>
        <w:t>15:12   Эхо Москвы в Челябинске</w:t>
      </w:r>
    </w:p>
    <w:p>
      <w:r>
        <w:br/>
        <w:br/>
        <w:br/>
        <w:br/>
        <w:br/>
        <w:t xml:space="preserve">В челябинском аэропорту в 2020 году расширят маршрутную сеть. </w:t>
        <w:br/>
        <w:br/>
        <w:br/>
        <w:t xml:space="preserve">О приоритетах развития нового челябинского аэропорта рассказал губернатор Алексей Текслер. После завершения работ по строительству и реконструкции авиаузел сможет принимать самолеты в любых погодных условиях. «Будет расширен сектор международных авиалиний и пункт пропуска через границу. Аэропорт может и должен стать важным транспортным узлом», — отметил глава региона. </w:t>
        <w:br/>
        <w:br/>
        <w:br/>
        <w:t xml:space="preserve">В 2020 году появится авиасообщение с Волгоградом, Омском и Нижним Новгородом. Увеличат частоту существующих межрегиональных рейсов. В этом году открыли девять таких маршрутов, их субсидируют. Ведется работа по запуску рейсов в Уфу и Калининград. В планах на 2020 год также увеличение количества зарубежных направлений, в их числе Греция и Вьетнам. </w:t>
        <w:br/>
        <w:br/>
        <w:br/>
        <w:t>Председатель Ассоциации туроператоров Челябинской области Людмила Мосина назвала модернизацию аэропорта очень важным фактором для развития отрасли. В 2019 году из Челябинска уже открыли несколько новых направлений, на которые есть спрос, ожидается, что популярностью будут пользоваться и планируемые маршруты.</w:t>
        <w:br/>
        <w:br/>
        <w:br/>
        <w:t>«Я очень рада, что у нас построили новый терминал в аэропорту. Безусловно, он позволит принимать большее количество самолетов, соответственно будет увеличиваться и количество направлений. Города все востребованы, недавно открыли Минеральные Воды, очень востребованное направление сейчас. Думаю, что все направления внутри России будут популярны. Мы приветствуем, если будет увеличение рейсов по любым маршрутам: хоть по России, хоть за границу», — прокомментировала Людмила Мосина.</w:t>
        <w:br/>
        <w:br/>
        <w:br/>
        <w:t>Среди поставленных губернатором задач также развитие железнодорожного сообщения, совместно с РЖД готовят проект запуска электрички до аэропорта. Начались проектные работы по новой автомобильной дороге. Речь идет и об удобных автобусных рейсах — они появятся в рамках новой транспортной схемы. Стратегической целью глава региона назвал создание базовой региональной авиакомпании.</w:t>
        <w:br/>
        <w:br/>
        <w:br/>
        <w:t>Фото: 31tv.ru</w:t>
        <w:br/>
        <w:br/>
        <w:br/>
        <w:t>Если у вас есть дополнительная информация к данному сообщению, присылайте ее в редакцию «Челябинского эха». Ждем подробностей, фото- и видеоматериалов. Отправляйте их на электронную почту radio@echochel.ru, в группу во «ВКонтакте», на страницу в Facebook, в Viber — 8-922-755-999-5. Телефон редакции 269-97-76.</w:t>
        <w:br/>
        <w:t xml:space="preserve"> </w:t>
      </w:r>
    </w:p>
    <w:p>
      <w:r>
        <w:t>URL: http://echochel.ru/news/iz-chelyabinska-otkroyut-pryamye-aviarejsy-v-volgograd-omsk-i-nizhnij-novgorod/</w:t>
      </w:r>
    </w:p>
    <w:p>
      <w:r>
        <w:t xml:space="preserve">------------------------------------------------------- </w:t>
        <w:br/>
        <w:br/>
      </w:r>
    </w:p>
    <w:p>
      <w:r>
        <w:rPr>
          <w:b/>
        </w:rPr>
        <w:t>В Челябинской области похититель украл железнодорожные рельсы</w:t>
      </w:r>
    </w:p>
    <w:p>
      <w:r>
        <w:t>14:38   АиФ Челябинск</w:t>
      </w:r>
    </w:p>
    <w:p>
      <w:r>
        <w:br/>
        <w:t>В Челябинской области в дежурную часть транспортной полиции поступило сообщение о том, что на железнодорожном перегоне Потанино – Козырево пропали рабочие рельсы, сообщают в пресс-службе Южно-Уральского линейного управления МВД России.</w:t>
        <w:br/>
        <w:t>Сотрудники транспортной полиции прибыли на место, обозначенное в сообщение, и выяснили, что пропали три отрезка рельсов длинной по три метра каждый. По следам машины и обуви на снегу оперативники вышли к дому похитителя. Следы возле дома оказались идентичными тем, что вор оставил возле места преступления. Им оказался 21-летний житель поселка Потанино Челябинской области.</w:t>
        <w:br/>
        <w:t>Злоумышленника задержали и возбудили против него уголовное дело по части 1 статьи 158 УК РФ – кража. Ущерб железной дороги составил четыре тысячи рублей. Ведется расследование.</w:t>
        <w:tab/>
        <w:br/>
        <w:br/>
        <w:br/>
        <w:t>В Челябинске транспортные полицейские задержали наркодилера</w:t>
        <w:br/>
        <w:t xml:space="preserve">Подробнее </w:t>
        <w:br/>
        <w:br/>
        <w:br/>
        <w:br/>
        <w:br/>
        <w:br/>
        <w:br/>
        <w:br/>
        <w:t xml:space="preserve"> </w:t>
      </w:r>
    </w:p>
    <w:p>
      <w:r>
        <w:t>URL: https://chel.aif.ru/incidents/v_chelyabinskoy_oblasti_pohititel_ukral_zheleznodorozhnye_relsy</w:t>
      </w:r>
    </w:p>
    <w:p>
      <w:r>
        <w:t xml:space="preserve">------------------------------------------------------- </w:t>
        <w:br/>
        <w:br/>
      </w:r>
    </w:p>
    <w:p>
      <w:r>
        <w:rPr>
          <w:b/>
        </w:rPr>
        <w:t>В Челябинске задержан житель Курганской области, находящийся в федеральном розыске</w:t>
      </w:r>
    </w:p>
    <w:p>
      <w:r>
        <w:t>14:34   Урал-пресс-информ</w:t>
      </w:r>
    </w:p>
    <w:p>
      <w:r>
        <w:t>В Челябинске сотрудники Росгвардии задержали мужчину, находившегося в федеральном розыске за совершение кражи в поезде. На судебное заседание он не явился из-за отсутствия денег, после чего ориентировки на него были разосланы полицейским.</w:t>
        <w:br/>
        <w:t>Сотрудники группы задержания вневедомственной охраны войск Росгвардии, находясь на маршруте патрулирования, обратили внимание на мужчину, схожего по приметам, указанным в ориентировке.</w:t>
        <w:br/>
        <w:t>Как сообщили в пресс-службе Росгвардии, при проверке по базам данных выяснилось, что им является ранее судимый 33-летний житель села Белоногово Курганской области, находящийся в федеральном розыске за Сургутским линейным отделом полиции МВД России на транспорте по подозрению в совершении кражи. Он объяснил, что имеет статус подозреваемого в уголовном деле, возбужденном по делу о тайном хищении сотового телефона, совершенном в поезде дальнего следования.</w:t>
        <w:br/>
        <w:t>На судебное заседание, по словам мужчины, он не явился из-за отсутствия финансовых средств из-за чего и был объявлен в федеральный розыск. Мужчина задержан и передан сотрудникам полиции для дальнейшего разбирательства.</w:t>
        <w:br/>
      </w:r>
    </w:p>
    <w:p>
      <w:r>
        <w:t>URL: https://uralpress.ru/news/proisshestviya/v-chelyabinske-zaderzhan-zhitel-kurganskoy-oblasti-nahodyashchiysya-v-federalnom</w:t>
      </w:r>
    </w:p>
    <w:p>
      <w:r>
        <w:t xml:space="preserve">------------------------------------------------------- </w:t>
        <w:br/>
        <w:br/>
      </w:r>
    </w:p>
    <w:p>
      <w:r>
        <w:rPr>
          <w:b/>
        </w:rPr>
        <w:t>Политолог Маркелов: губернатор Текслер извлекает максимальную пользу от проведения саммитов ШОС и БРИКС</w:t>
      </w:r>
    </w:p>
    <w:p>
      <w:r>
        <w:t>14:06   Клуб регионов</w:t>
      </w:r>
    </w:p>
    <w:p>
      <w:r>
        <w:br/>
        <w:t>Значимость развития аэропорта Челябинска и транспортной инфраструктуры к саммитам ШОС и БРИКС отметил губернатор Алексей Текслер. В 2020г. в регионе, напомним, пройдут мероприятия саммита. Эксперты отмечают, что озвученные Текслером планы имеют экономическое и политическое значение для Челябинской области. Политолог Сергей Маркелов подчеркнул оправданность действий губернатора по использованию крупного международного события для того, чтобы извлечь для региона максимальную пользу и решить значимые социально-экономические вопросы.</w:t>
        <w:br/>
        <w:t>Модернизированная к саммитам ШОС и БРИКС транспортная инфраструктура в Челябинской области будет использована для открытия новых направлений в авиасообщении. Речь об этом шла на совещании у губернатора Алексея Текслера, посвященном развитию аэропорта Челябинска. Ранее здесь был открыт новый терминал.</w:t>
        <w:br/>
        <w:t>Текслер напомнил, что в 2020г. в Челябинске в рамках саммитов ШОС и БРИКС пройдут 20 мероприятий. И гости прибудут в новый аэропорт. Он также сообщил, что в настоящее время ведутся переговоры с РЖД по вопросу запуска электричек до аэропорта. Кроме того, между Челябинском и Магнитогорском планируют запустить электропоезд «Ласточка». «Определились с приоритетами по развитию нового челябинского аэропорта. После завершения всех работ он сможет принимать самолеты в любых погодных условиях. Будет расширен сектор международных авиалиний и пункт пропуска через границу. Аэропорт может и должен стать важным транспортным узлом», – заявил губернатор.</w:t>
        <w:br/>
        <w:t>Политолог, директор коммуникационного агентства «МаркеловГрупп» Сергей Маркелов напомнил, что в России уже были примеры использования регионами масштабных международных мероприятий для улучшения инфраструктуры: «Текслер использует ситуацию, что на площадке его региона состоится важное международное событие, в свою пользу и пользу региона. Пример Владивостока, где были проведены серьезные работы в связи с Восточным экономическим форумом, – тому показатель. Стало хорошим правилом, когда губернатор, готовясь к крупному международному форуму, максимально накачивает ресурсами регион в зависимости от потребностей. Кто инфраструктурные ресурсы накачивает, кто дорожные, кто еще другие. Это важная работа».</w:t>
        <w:br/>
        <w:t>Стоит сказать, что развитие аэропорта Челябинска также позволит открыть и новые внутрироссийские рейсы. Будет увеличено число субсидируемых авиамаршрутов. Планируется, что в 2020г. появится авиасообщение с Волгоградом, Омском и Нижним Новгородом. Ведется работа для появления авиасообщения с Уфой и Калининградом. Появятся новые международные авиарейсы. Прорабатывается вопрос создания в Челябинске перегрузочного узла. Кроме того, в рамках развития аэропорта появилась новая автодорога, будет налажено автобусное сообщение.</w:t>
        <w:br/>
        <w:t>По словам Маркелова, как правило, регионы реализуют под крупные мероприятия важные социально-экономические для территории проекты: «Понятно, что губернатор должен доказать экономическую, политическую значимость тех проектов, которые бы они хотели реализовать под проводимые у них крупные мероприятия. Поэтому регионы ведут большую подготовительную работу для того, чтобы важные для них проекты были осуществлены, для того, чтобы продемонстрировать федеральному центру свою состоятельность, то, что они способны выполнить важнейшие государственные задачи».</w:t>
        <w:br/>
        <w:t>Челябинский губернатор подчеркнул, что стратегической целью является создание базовой региональной авиакомпании и для этого он уже ведет переговоры с соответствующими структурами.</w:t>
        <w:br/>
      </w:r>
    </w:p>
    <w:p>
      <w:r>
        <w:t>URL: http://club-rf.ru/74/detail/3648</w:t>
      </w:r>
    </w:p>
    <w:p>
      <w:r>
        <w:t xml:space="preserve">------------------------------------------------------- </w:t>
        <w:br/>
        <w:br/>
      </w:r>
    </w:p>
    <w:p>
      <w:r>
        <w:rPr>
          <w:b/>
        </w:rPr>
        <w:t>Полицейские Челябинска по следам на снегу раскрыли кражу железнодорожных рельсов</w:t>
      </w:r>
    </w:p>
    <w:p>
      <w:r>
        <w:t>13:51   Челябинский обзор</w:t>
      </w:r>
    </w:p>
    <w:p>
      <w:r>
        <w:t>На железнодорожном перегоне «Потанино-Козырево» под Челябинском пропали три отрезка рельсов длиной по три метра каждый. Ущерб, причиненный железнодорожному предприятию, составил 4 тысячи рублей.</w:t>
        <w:br/>
        <w:t>Прибывшие на место сотрудники транспортной полиции осмотрели место происшествия и обнаружили на снегу свежие следы шин и обуви, указывающий путь, по которому скрылся предполагаемый похититель.</w:t>
        <w:br/>
        <w:t>Следы привели оперативников к одному из частных домов в поселке Потанино. Рядом стоял автомобиль, следы от протектора колес которого совпадали со следами на месте преступления. Отпечатки обуви около машины также оказались идентичны тем, что были обнаружены на перегоне.</w:t>
        <w:br/>
        <w:t>В доме оперативники обнаружили 21-летнего парня. Выяснилось, что похищенные рельсы он сдал в пункт приема металлолома. В отношении задержанного возбудили уголовное дело о краже, сообщают в пресс-службе Южно-Уральского ЛУ МВД на транспорте.</w:t>
        <w:br/>
      </w:r>
    </w:p>
    <w:p>
      <w:r>
        <w:t>URL: https://obzor174.ru/policeyskie-chelyabinska-po-sledam-na-snegu-raskryli-krazhu-zheleznodorozhnyh-relsov</w:t>
      </w:r>
    </w:p>
    <w:p>
      <w:r>
        <w:t xml:space="preserve">------------------------------------------------------- </w:t>
        <w:br/>
        <w:br/>
      </w:r>
    </w:p>
    <w:p>
      <w:r>
        <w:rPr>
          <w:b/>
        </w:rPr>
        <w:t>«Снеговики-добряки» готовят новогодние подарки детям в областной больнице</w:t>
      </w:r>
    </w:p>
    <w:p>
      <w:r>
        <w:t>13:48   Общественная палата Челябинской области</w:t>
      </w:r>
    </w:p>
    <w:p>
      <w:r>
        <w:br/>
        <w:br/>
        <w:t>03.12.2019</w:t>
        <w:br/>
        <w:br/>
        <w:t>​​​​​​​В субботу 7 декабря в Челябинске, у Ледовой арены «Трактор» пройдет флешмоб снеговиков – очередной этап благотворительной акции «Снеговики-добряки», беспрецедентной по количеству участников. Ведь ее девиз «Добро как снежный ком!».</w:t>
        <w:br/>
        <w:br/>
        <w:t>К акции присоединились более 50 организаций, в том числе крупные компании и малый бизнес, а также вузы, редакции СМИ, две школы, Управление Почты России, РЖД. Коллективы исполнят новогодние мечты детей, которые проходят лечение в онкогематологическом отделении Челябинской областной детской больницы (ЧОДКБ).</w:t>
        <w:br/>
        <w:t>Месяц назад челябинские компании поставили в своих офисах «шапки снеговиков», в которых собирались пожертвования сотрудников. Даже небольшие суммы от каждого складывались в большой подарок. Например, одна из пациенток проходит длительное лечение и получит от дарителей ноутбук – это позволит не бросать учебу и разнообразит больничные будни.</w:t>
        <w:br/>
        <w:t>Каждую неделю движение помощи онкобольным детям «Искорка Фонд» получает все новые письма из онкоотделения. Среди новогодних желаний – конструктор лего, домик свинки Пепы, железная дорога, электронная книга, мобильный телефон, микроскоп, гримерный столик. О своих мечтах рассказали 100 детей и подростков.</w:t>
        <w:br/>
        <w:t>Участница акции Махаббат Ерекенева из Брединского района надеется на Новый год попасть домой и говорит, что никогда не видела настоящего Деда Мороза. Ведь в детском саду и школе дети знают, кто скрывается за бородой и красным тулупом. А вот в больнице Махаббат ожидает увидеть настоящего исполнителя желаний.</w:t>
        <w:br/>
        <w:t>7 декабря организаторы акции – «Искорка Фонд», Клуб пресс-служб Челябинской области и группа компаний «Микар» – распределят письма на флешмобе снеговиков. Представители каждой компании построят фирменного снеговика.</w:t>
        <w:br/>
        <w:t>Флешмоб состоится 7 декабря, с 11.00 до 13.00 возле ледовой арены «Трактор». В программе: ведущие Соня Гудим и Кирилл Родин; «горячий танец» волонтеров; Дед Мороз и Снегурочка; ростовые куклы с сувенирами и угощениями; Конкурс снеговиков. Приглашаются все желающие! Прийти можно с детьми и слепить своего снеговика. Со своей стороны, организаторы обещают весёлый праздник, безалкогольный глинтвейн и полевую кашу. А вот реквизит для снеговика (нос, шапку, лопаты) лучше принести с собой!</w:t>
        <w:br/>
        <w:t>В декабре подарки будут доставлены в онкогематологическое отделение детской областной больницы и вручены детям. Подключиться к акции еще возможно – для этого нужно позвонить на «горячую линию» «Искорка Фонд» - (351) 233-66-51 или на сайте акции http://snegoviki74.ru/</w:t>
        <w:br/>
        <w:br/>
        <w:br/>
        <w:br/>
        <w:br/>
        <w:br/>
        <w:br/>
        <w:br/>
        <w:br/>
        <w:br/>
        <w:br/>
      </w:r>
    </w:p>
    <w:p>
      <w:r>
        <w:t>URL: http://op74.ru/news/snegoviki-dobryaki-gotovyat-novogodnie-podarki-detyam-v-oblastnoy-bolnitse.html</w:t>
      </w:r>
    </w:p>
    <w:p>
      <w:r>
        <w:t xml:space="preserve">------------------------------------------------------- </w:t>
        <w:br/>
        <w:br/>
      </w:r>
    </w:p>
    <w:p>
      <w:r>
        <w:rPr>
          <w:b/>
        </w:rPr>
        <w:t>Греция и Вьетнам? С 2020 г. планируют запускать новые авиарейсы из Челябинска за рубеж</w:t>
      </w:r>
    </w:p>
    <w:p>
      <w:r>
        <w:t>13:28   Деловой квартал (Челябинск)</w:t>
      </w:r>
    </w:p>
    <w:p>
      <w:r>
        <w:br/>
        <w:br/>
        <w:br/>
        <w:tab/>
        <w:t>Новые авиарейсы в курортные направления планируют запустить с 2020 г. Пока речь идёт о Греции и Вьетнаме, об этом губернатор Алексей Текслер написал в своём Instagram, рассказывая об итогах совещания по развитию аэропорта.</w:t>
        <w:br/>
        <w:br/>
        <w:br/>
        <w:br/>
        <w:tab/>
        <w:tab/>
        <w:t>Планируем, что в 2020 г. запустим новые рейсы в Грецию и Вьетнам. Возможны и другие маршруты, — написал он.</w:t>
        <w:br/>
        <w:br/>
        <w:br/>
        <w:br/>
        <w:tab/>
        <w:t>Новые направления появятся и на межрегиональных маршрутах: уже принято решение о запуске рейсов в Волгоград, Омск и Нижний Новгород. Увеличится частотность существующих рейсов. Возможно, появится авиасообщение между Челябинском и Уфой, Калининградом.</w:t>
        <w:br/>
        <w:br/>
        <w:br/>
        <w:br/>
        <w:tab/>
        <w:tab/>
        <w:t>Стратегическая цель: создание базовой региональной авиакомпании, — заявил Алексей Текслер.</w:t>
        <w:br/>
        <w:br/>
        <w:br/>
        <w:br/>
        <w:tab/>
        <w:t>Читайте по теме: Аэропорт Челябинска поисковики начинают отображать по имени «Игорь»</w:t>
        <w:br/>
        <w:br/>
        <w:br/>
        <w:tab/>
        <w:t>Помимо этого, развивать планируется инфраструктуру аэропорта: запустить электропоезд, новую автомобильную дорогу и удобное автобусное сообщение. Напомним, новый терминал внутренних авиалиний уже начал свою работу в тестовом режиме. Его пропускная способность — два миллиона пассажиров в год или около 900 пассажиров в час.</w:t>
        <w:br/>
      </w:r>
    </w:p>
    <w:p>
      <w:r>
        <w:t>URL: https://chel.dk.ru/news/gretsiya-i-vietnam-s-2020-g-planiruyut-zapuskat-novye-aviareysy-iz-chelyabinska-za-rubezh-237129557</w:t>
      </w:r>
    </w:p>
    <w:p>
      <w:r>
        <w:t xml:space="preserve">------------------------------------------------------- </w:t>
        <w:br/>
        <w:br/>
      </w:r>
    </w:p>
    <w:p>
      <w:r>
        <w:rPr>
          <w:b/>
        </w:rPr>
        <w:t>В Челябинской области под откос мог уйти железнодорожный состав</w:t>
      </w:r>
    </w:p>
    <w:p>
      <w:r>
        <w:t>13:05   КП - Челябинск</w:t>
      </w:r>
    </w:p>
    <w:p>
      <w:r>
        <w:br/>
        <w:br/>
        <w:t>ЧП на железнодорожном перегоне «Потанино — Козырево» случилось 29 ноября. В дежурную часть Южно-Уральского линейного управления МВД России на транспорте сообщил, что на участке похитили рельсы.</w:t>
        <w:br/>
        <w:t>На месте полицейские обнаружили на снегу свежие следы шин и обуви. Силовики, как следопыты, пошли по пути возможного похитителя. Следы привели к частному дому в поселке Потанино. Возле дома эксперты сличили следы от протектора шин с теми, что были на месте похищения рельсов: все совпало. Да и отпечатки обуви оказались идентичны.</w:t>
        <w:br/>
        <w:t>Как сообщили корреспонденту КП-Челябинск в пресс-службе Южно-Уральского ЛУ МВД России на транспорте, похитителем оказался 21-летний жилец частного дома. Он украл три отрезка рельсов длиной по три метра каждый и сдал в пункт приема металлолома. Ущерб железнодорожного предприятия оценил в четыре тысячи рублей.</w:t>
        <w:br/>
        <w:t>Возбуждено уголовное дело по статье 158 УК РФ (кража). Похитителю грозит до пяти лет лишения свободы.</w:t>
        <w:br/>
        <w:t>К ЧИТАТЕЛЯМ</w:t>
        <w:br/>
        <w:t>Стали свидетелем интересного события?</w:t>
        <w:br/>
        <w:t>Сообщите об этом нашим журналистам:</w:t>
        <w:br/>
        <w:br/>
        <w:t>Редакция: (351) 7000-967 добавочный 10-10</w:t>
        <w:br/>
        <w:t>Viber/WhatsApp: +7-908-0-953-953</w:t>
        <w:br/>
        <w:t>Почта: kpravda@ya.ru</w:t>
        <w:br/>
        <w:t>Автоответчик: (351) 7000-967 добавочный 11-00</w:t>
        <w:br/>
        <w:t>ИСТОЧНИК KP.RU</w:t>
        <w:br/>
      </w:r>
    </w:p>
    <w:p>
      <w:r>
        <w:t>URL: https://www.chel.kp.ru/online/news/3692662/</w:t>
      </w:r>
    </w:p>
    <w:p>
      <w:r>
        <w:t xml:space="preserve">------------------------------------------------------- </w:t>
        <w:br/>
        <w:br/>
      </w:r>
    </w:p>
    <w:p>
      <w:r>
        <w:rPr>
          <w:b/>
        </w:rPr>
        <w:t>В Челябинской области 21-летний преступник украл 9 метров железной дороги</w:t>
      </w:r>
    </w:p>
    <w:p>
      <w:r>
        <w:t>12:53   Мега-Урал</w:t>
      </w:r>
    </w:p>
    <w:p>
      <w:r>
        <w:br/>
        <w:t>Краденые рельсы могут аукнуться молодому южноуральцу 2 годами «неба в клетку».</w:t>
        <w:br/>
        <w:t>Отсутствующие на железнодорожном перегоне «Потанино – Козырево» (ЮУЖД) рельсы обнаружили 29 ноября. О пропаже сообщили в дежурную часть Южно-Уральского линейного управления МВД России на транспорте.</w:t>
        <w:br/>
        <w:t>На место происшествия прибыли сотрудники транспортной полиции. Они-то и обнаружили на снегу свежие следы шин и обуви, указывающие направление, по которому скрылся возможный похититель.</w:t>
        <w:br/>
        <w:t>Именно этот путь в скором времени привел оперативников к одному из частных домов в поселке Потанино. Около домовладения стоял автомобиль, следы от протектора колес которого совпадали со следами шин, изъятыми на месте преступления, а отпечатки обуви около машины были идентичны обнаруженным на перегоне.</w:t>
        <w:br/>
        <w:t>Проверка показала, что в доме проживает 21-летний молодой человек. Именно он и похитил три отрезка рельсов длиной по три метра каждый и сдал в пункт приема металлолома.</w:t>
        <w:br/>
        <w:t>В пресс-службе Южно-Уральского ЛУ МВД России на транспорте сообщают, что сумма ущерба, причиненного железнодорожному предприятию, составила 4000 рублей. В отношении злоумышленника возбуждено уголовное дело по статье «Кража».</w:t>
        <w:br/>
        <w:t xml:space="preserve"> </w:t>
        <w:br/>
      </w:r>
    </w:p>
    <w:p>
      <w:r>
        <w:t>URL: https://mega-u.ru/node/60632</w:t>
      </w:r>
    </w:p>
    <w:p>
      <w:r>
        <w:t xml:space="preserve">------------------------------------------------------- </w:t>
        <w:br/>
        <w:br/>
      </w:r>
    </w:p>
    <w:p>
      <w:r>
        <w:rPr>
          <w:b/>
        </w:rPr>
        <w:t>Аэропорту Челябинска необходим базовый авиаперевозчик</w:t>
      </w:r>
    </w:p>
    <w:p>
      <w:r>
        <w:t>12:28   Радио Business FM Челябинск</w:t>
      </w:r>
    </w:p>
    <w:p>
      <w:r>
        <w:br/>
        <w:br/>
        <w:t>Читайте также:</w:t>
        <w:br/>
        <w:t>Игорь Курчатов встречает первых пассажиров. В Челябинске заработал новый терминал аэропорта</w:t>
        <w:br/>
        <w:br/>
        <w:br/>
        <w:t>Послушать</w:t>
        <w:br/>
        <w:br/>
        <w:br/>
        <w:br/>
        <w:br/>
        <w:br/>
        <w:br/>
        <w:br/>
        <w:br/>
        <w:br/>
        <w:br/>
        <w:tab/>
        <w:t xml:space="preserve"> Темой разговора стало получение аэропортом третьей категории международной авиационной организации ИКАО. Это позволит осуществлять посадку самолетов практически вслепую независимо от времени года и погодных условий. На встрече также обсуждался запуск новых субсидированных рейсов. Уже в следующем году Челябинск могут связать с Нижним Новгородом, Волгоградом, Омском и Новосибирском. В планах перелеты в Уфу и Калининград. Для эффективного развития аэропорта необходим базовый перевозчик.</w:t>
        <w:br/>
        <w:br/>
        <w:t xml:space="preserve">«Наша стратегическая цель — чтобы появилась базовая авиакомпания, возможно, совершенно новая авиакомпания, которой еще даже нет. И мы вместе будем строить здесь крупный, может быть не хаб, потому что есть рядом крупные хабы, но, по крайнем мере, такой центр авиаперевозок. Будем рассматривать разные варианты. Перспектива большая, в любом случае наш регион заждался такой инфраструктуры. И дальше мы ведем переговоры с РЖД, планируем, что можно будет добраться до аэропорта на электричке, мы говорим о „Ласточках“ в Курган, в Магнитогорск. Это тоже позволит сделать Челябинск более доступным для туристов, для жителей соседних регионов», — заявил Алексей Текслер. </w:t>
        <w:br/>
        <w:br/>
        <w:tab/>
        <w:t xml:space="preserve"> Поиски базового перевозчика для челябинского аэропорта ведутся не первый год. В 2015-ом главным претендентом власти называли «Уральские авиалинии». В 2017-ом, после переговоров экс-губернатора Бориса Дубровского с властями ЯНАО, — авиакомпанию «Ямал». Ни одна из них не удостоилась этого статуса.</w:t>
        <w:br/>
        <w:br/>
        <w:br/>
        <w:br/>
        <w:t>Фото: Марина Власова, Telefakt.ru</w:t>
        <w:tab/>
        <w:tab/>
        <w:tab/>
        <w:tab/>
        <w:tab/>
        <w:br/>
      </w:r>
    </w:p>
    <w:p>
      <w:r>
        <w:t>URL: https://bfm74.ru/obshchestvo/aeroportu-chelyabinska-neobkhodim-bazovyy-aviaperevozchik/</w:t>
      </w:r>
    </w:p>
    <w:p>
      <w:r>
        <w:t xml:space="preserve">------------------------------------------------------- </w:t>
        <w:br/>
        <w:br/>
      </w:r>
    </w:p>
    <w:p>
      <w:r>
        <w:rPr>
          <w:b/>
        </w:rPr>
        <w:t>«Ласточки» продолжат курсировать по Челябинской области</w:t>
      </w:r>
    </w:p>
    <w:p>
      <w:r>
        <w:t>12:24   Карталинская новь</w:t>
      </w:r>
    </w:p>
    <w:p>
      <w:r>
        <w:br/>
        <w:t xml:space="preserve">Для карталинцев в этом есть свои «плюсы». </w:t>
        <w:br/>
        <w:t>Губернатор Челябинской области Алексей Текслер по итогам совещания, которое провел в челябинском аэропорту, написал на своей странице «ВКонтакте» о расширении международных авиалиний и пункта пропуска через границу. По словам главы региона, будет  увеличено и количество межрегиональных маршрутов, а также запущены  новые рейсы  в Грецию и Вьетнам. С представителями ОАО «РЖД» обсуждается вопрос запуска  электропоезда до аэропорта.</w:t>
        <w:br/>
        <w:t>Кроме того, с железнодорожниками ведутся переговоры о  запуске «Ласточки» между Челябинском и Магнитогорском. Пробный запуск  проход поезда под названием «Ласточка», напомним, прошел в сентябре по маршруту Челябинск – Магнитогорск. В пути он был 4,5 часа и сделал две остановки – в Троицке и Карталах. Обсуждается решение запуска этого электропоезда на постоянной основе, тем более, что власти считают, что он будет популярен у пассажиров.</w:t>
        <w:br/>
        <w:t xml:space="preserve">— Главное, чтобы цена билета не была высокой, — считают карталинцы, — а так, конечно, было бы очень удобно.   </w:t>
        <w:br/>
        <w:t xml:space="preserve">На эту же темуДубровский в Пекине с двухдневным визитом 25.11.2015 Уволен министр Микулик 21.03.2019 Глава Челябинской области Алексей Текслер выступает… 30.05.2019  </w:t>
      </w:r>
    </w:p>
    <w:p>
      <w:r>
        <w:t>URL: https://kartalinka.ru/20191203-lastochki-prodolzhat-kursirovat-po-chelyabinskoj-oblasti/</w:t>
      </w:r>
    </w:p>
    <w:p>
      <w:r>
        <w:t xml:space="preserve">------------------------------------------------------- </w:t>
        <w:br/>
        <w:br/>
      </w:r>
    </w:p>
    <w:p>
      <w:r>
        <w:rPr>
          <w:b/>
        </w:rPr>
        <w:t>Магнитогорцы смогут доехать на «Ласточке» до челябинского аэропорта</w:t>
      </w:r>
    </w:p>
    <w:p>
      <w:r>
        <w:t>12:20   Магсити74</w:t>
      </w:r>
    </w:p>
    <w:p>
      <w:r>
        <w:br/>
        <w:t xml:space="preserve">Электричка будет ходить в челябинский аэропорт из Магнитогорска и Кургана. Это, по мнению Алексея Текслера, сделает город доступнее для туристов и иногородних. Кроме того, ведутся переговоры о строительстве новой ветки от аэропорта до Транссибирской магистрали. Их отделяет два с половиной километра. — Если электрифицировать этот участок, можно сделать крытую платформу, как в Домодедово и Шереметьево. Можно будет спокойно доехать до аэропорта из Челябинска аэроэкспрессом и выйти на платформу. Кроме того, выход на Транссиб дает поток пассажиров из Курганской области, — цитирует «Znak.com» первого замминистра дорожного хозяйства и транспорта Челябинской области Александра Филиппова. Отметим, что в сентябре Правительство области и представители РЖД протестировали «Ласточку», которая домчалась из Челябинска до Магнитогорска за 4 часа. Окончательное решение о запуске такого поезда в постоянном режиме остается за железной дорогой и зависит от финансовых параметров и технических возможностей. Если вы стали свидетелем чрезвычайного происшествия и у вас есть фото или видео — сообщайте нам в группу «ВКонтакте» «Магсити74 — новости. Магнитогорск (18+)», в «Инстаграм» или по электронной почте 313304@bk.ru. </w:t>
      </w:r>
    </w:p>
    <w:p>
      <w:r>
        <w:t>URL: https://www.magcity174.ru/news/55162-na-lastochke-v-ajeroport.html</w:t>
      </w:r>
    </w:p>
    <w:p>
      <w:r>
        <w:t xml:space="preserve">------------------------------------------------------- </w:t>
        <w:br/>
        <w:br/>
      </w:r>
    </w:p>
    <w:p>
      <w:r>
        <w:rPr>
          <w:b/>
        </w:rPr>
        <w:t>Бюджет Миасса пополнен на 6 миллионов рублей</w:t>
      </w:r>
    </w:p>
    <w:p>
      <w:r>
        <w:t>12:00   Миасский рабочий</w:t>
      </w:r>
    </w:p>
    <w:p>
      <w:r>
        <w:t xml:space="preserve"> На что будут потрачены эти деньги?За счет перераспределения бюджетных ассигнований, поступлением дополнительных налоговых доходов, пожертвований от физлиц и средств от использования муниципального имущества бюджет Миасского округа пополнился практически на 6 миллионов рублей.Если конкретнее, то в городскую казну в последний месяц уходящего года поступило 5 миллионов 914,1 тысяч рублей.Эти средства решено потратить на погашение счетов за отопление учреждениям образования («Школа-интернат № 14 среднего общего образования открытого акционерного общества «Российские железные дороги», «IT-Cube»), а также на погашение затрат от увеличения тарифов на вывоз ТБО в связи со сменой регионального оператора. Также в бюджет поступило 16, 3 тысяч рублей, полученные от сдачи макулатуры и аренды имущества. Эти средства потратят на компенсацию хозрасходов школе № 30, а также приобретут учебники для школы № 12.В рамках существующего бюджета произошло перераспределение средств: некоторые работы, запланированные на это год, в срок выполнить не удалось, поэтому деньги, выделенные на это, будут перераспределены на другие статьи расходов.Фото mtdata.ruРеклама  </w:t>
      </w:r>
    </w:p>
    <w:p>
      <w:r>
        <w:t>URL: https://miasskiy.ru/20191203-byudzhet-miassa-popolnen-na-6-mln-rublej</w:t>
      </w:r>
    </w:p>
    <w:p>
      <w:r>
        <w:t xml:space="preserve">------------------------------------------------------- </w:t>
        <w:br/>
        <w:br/>
      </w:r>
    </w:p>
    <w:p>
      <w:r>
        <w:rPr>
          <w:b/>
        </w:rPr>
        <w:t>В аэропорт Челябинска запустят скоростные электрички. Текслер ведёт переговоры</w:t>
      </w:r>
    </w:p>
    <w:p>
      <w:r>
        <w:t>11:51   Pchela.News</w:t>
      </w:r>
    </w:p>
    <w:p>
      <w:r>
        <w:br/>
        <w:t xml:space="preserve">                Скоростные поезда в международный аэропорт Челябинск имени Игоря Курчатова планируется запустить из Магнитогорска и Кургана. Соответствующие переговоры губернатор Алексей Текслер ведёт с компанией РЖД и федеральными властями.</w:t>
        <w:br/>
        <w:t xml:space="preserve">              Об этом глава региона рассказал по итогам совещания с участием собственников и руководства воздушной гавани и прогулки по новому терминалу внутренних воздушных линий аэропорта Челябинск, который в тестовом режиме открылся 27 ноября.— Ведём переговоры с РЖД о том, чтобы пассажиры из Кургана и Магнитогорска могли добираться до нашего аэропорта Челябинск на электричке — имеется в виду «Ласточка», — сказал Алексей Текслер. — Это позволит сделать Челябинск более доступным для жителей других регионов и туристов. Если говорить о Магнитогорске, то, мне кажется, сама по себе потребность в относительно скоростном железнодорожном движении тоже есть. К тому же она захватит по пути другие наши крупные районы и центры. Так что, параллельно развивая дорожную, железнодорожную и аэропортовую инфраструктуры, мы сделаем наш регион ближе и для гостей из других стран, и для жителей нашей страны.Помимо этого, в аэропорт Челябинск намерены привлечь базовую авиакомпанию и в два раза увеличить в нём пассажиропоток.Площадь нового аэровокзала внутренних перевозок составить 16,4 тысячи квадратных метров. Благодаря его запуску площадь челябинского аэропорта увеличилась в два с половиной раза. По окончании реконструкции аэропорт получит третью категорию ИКАО, что позволит ему принимать любые самолёты при любых метеоусловиях.В челябинском аэропорту продолжается масштабная реконструкция, связанная с подготовкой к части мероприятий саммитов ШОС и БРИКС. В рамках первой очереди работ возведён новый терминал внутренних воздушных линий. Участок застройки расположен западнее от старого аэропортового комплекса и примыкает к перрону. По прогнозам, к 2025 году пропускная способность нового пассажирского терминала внутренних авиалиний международного аэропорта Челябинск (Баландино) имени Игоря Курчатова составит не менее 1 млн 982 тысяч пассажиров в год. Как изменится аэропорт Челябинска к 2020 году, читайте в материале «Пчелы».По итогам народного голосования, прошедшего в ноябре 2018 года, челябинскому аэропорту было присвоено имя Игоря Курчатова. В середине ноября в аэропорту установили два бюста физика-ядерщика Игоря Курчатова — один на площадке около здания, второй — внутри здания.С 1 ноября в должность генерального директора АО «Челябинское авиапредприятие» вступил Андрей Осипов, который ранее руководил аэропортом Мурманска. Предыдущий гендиректор авиапредприятия Юрий Коньков покинул свой пост в середине октября. Он был гендиректором воздушных ворот города с 2014 года.Автор:</w:t>
        <w:br/>
        <w:t xml:space="preserve">                          </w:t>
        <w:tab/>
        <w:t xml:space="preserve">                          </w:t>
        <w:tab/>
        <w:tab/>
        <w:t>Екатерина Маришина</w:t>
        <w:br/>
        <w:t xml:space="preserve">                          </w:t>
        <w:tab/>
        <w:t xml:space="preserve">                          Фото:</w:t>
        <w:br/>
        <w:t xml:space="preserve">                          </w:t>
        <w:tab/>
        <w:t xml:space="preserve">                          </w:t>
        <w:tab/>
        <w:tab/>
        <w:t>Татьяна Тихонова</w:t>
        <w:br/>
        <w:t xml:space="preserve">                          </w:t>
        <w:tab/>
        <w:t xml:space="preserve">                          #Аэропорт#Транспорт#Туризм#ГубернаторОбсудить</w:t>
      </w:r>
    </w:p>
    <w:p>
      <w:r>
        <w:t>URL: https://pchela.news/news/detail/5844</w:t>
      </w:r>
    </w:p>
    <w:p>
      <w:r>
        <w:t xml:space="preserve">------------------------------------------------------- </w:t>
        <w:br/>
        <w:br/>
      </w:r>
    </w:p>
    <w:p>
      <w:r>
        <w:rPr>
          <w:b/>
        </w:rPr>
        <w:t>Челябинский аэропорт свяжут с другими городами электричками</w:t>
      </w:r>
    </w:p>
    <w:p>
      <w:r>
        <w:t>11:28   Курс дела</w:t>
      </w:r>
    </w:p>
    <w:p>
      <w:r>
        <w:t>Южноуральцы смогут добраться до нового аэропорта в Челябинске намного быстрее и удобнее. В скором времени планируют запустить сразу несколько электричек. Пустить их собираются даже в соседние регионы. Так, возможно, аэропорт с Магнитогорском и Курганом может связать «Ласточка». Об этом уже ведутся переговоры. «Курс дела» рассказывал ранее, губернатор Челябинской области Алексей Текслер устроил совещание в новом аэропорту Челябинска. Обсуждали его перспективы и планы развития.</w:t>
      </w:r>
    </w:p>
    <w:p>
      <w:r>
        <w:t>URL: https://kursdela.biz/news/society/03-12-2019/chelyabinskiy-aeroport-svyazhut-s-drugimi-gorodami-elektrichkami</w:t>
      </w:r>
    </w:p>
    <w:p>
      <w:r>
        <w:t xml:space="preserve">------------------------------------------------------- </w:t>
        <w:br/>
        <w:br/>
      </w:r>
    </w:p>
    <w:p>
      <w:r>
        <w:rPr>
          <w:b/>
        </w:rPr>
        <w:t>В Челябинске для авиапассажиров запустят скоростную «Ласточку»</w:t>
      </w:r>
    </w:p>
    <w:p>
      <w:r>
        <w:t>11:17   Вечерний Челябинск</w:t>
      </w:r>
    </w:p>
    <w:p>
      <w:r>
        <w:br/>
        <w:tab/>
        <w:tab/>
        <w:tab/>
        <w:tab/>
        <w:tab/>
        <w:t xml:space="preserve">Региональные власти совместно с РЖД готовят проект по запуску электрички до международного аэропорта имени Игоря Курчатова. </w:t>
        <w:br/>
        <w:tab/>
        <w:tab/>
        <w:tab/>
        <w:tab/>
      </w:r>
    </w:p>
    <w:p>
      <w:r>
        <w:t>URL: https://vecherka.su/articles/news/150959/</w:t>
      </w:r>
    </w:p>
    <w:p>
      <w:r>
        <w:t xml:space="preserve">------------------------------------------------------- </w:t>
        <w:br/>
        <w:br/>
      </w:r>
    </w:p>
    <w:p>
      <w:r>
        <w:rPr>
          <w:b/>
        </w:rPr>
        <w:t>«Крупный центр, почти хаб»: для аэропорта Челябинска ищут базовую авиакомпаниюстатья</w:t>
      </w:r>
    </w:p>
    <w:p>
      <w:r>
        <w:t>11:16   Pchela.News</w:t>
      </w:r>
    </w:p>
    <w:p>
      <w:r>
        <w:t>Текслер также проинспектировал новый терминал внутренних воздушных линий аэропорта Челябинск, который в тестовом режиме открылся 27 ноября.— Я всегда говорил, что саммиты — лишь повод сделать жизнь южноуральцев лучше, показать наш город и наш регион гостям, — сказал Алексей Текслер после прогулки по новому зданию. — Аэропорт был нужен просто потому, что время пришло. Старый советский аэропорт, который сегодня есть, не удовлетворяет требования пассажиропотока, комфорта и качества обслуживания пассажиров. Я очень рад, что появился новый.Это строительство — хороший пример частно-государственного партнёрства, когда параллельно с частными инвестициями компании «Новапорт» в развитие аэродрома вложены большие средства федерального бюджета, отметил глава региона. В итоге аэропортовый комплекс будет соответствовать третьей категории ИКАО. По сути, это означает, что любой самолёт даже вслепую сможет сесть в нашем аэропорту. Это очень важно для его развития.Сегодня общий пассажиропоток аэропорта, включающий внутренние и международные рейсы, составляет 1 миллион 700 тысяч человек.— Много или мало это для нашего региона, где только в Челябинской агломерации живёт 1 миллион 600 тысяч человек, а во всё регионе — 3,5 миллиона? Понятно, что ещё есть Магнитогорск, территории, которые расположены ближе к Уфе и Екатеринбургу, куда, наверное, наши жители будут продолжать ездить, чтобы совершать полёты. Но, тем не менее, для такого региона пассажиропоток в 1,7 миллиона человек — это крайне мало, — сказал Текслер.Сегодня аэропорт Челябинск позволяет перевозить уже 2,5 миллиона человек, а к середине следующего года пассажиропоток планируется увеличить до 3–3,5 миллиона человек. Всё это — благодаря новой инфраструктуре.По словам главы региона, дальше необходима совместная работа руководства аэропорта и области, направленная на развитие маршрутной сети и международной, и, в первую очередь, межрегиональной.— Важно развивать туризм, пропагандировать Челябинскую область, — акцентирует Алексей Текслер. — Я на последнем совещании по туризму предложил во все города, куда мы летаем, высадить «десант», провести презентации Южного Урала, чтобы в каждом туристическом агентстве были стандартизированные туры из нашей области. Можно многое сделать для привлечения туристов.Тем временем главной стратегической целью развития аэропорта Челябинск глава области назвал привлечение в Челябинск базовой авиакомпании.— На совещании мы говорили о том, что наша стратегическая цель — чтобы здесь появилась базовая компания, возможно, совершенно новая для нашего региона, — сказал Алексей Текслер. — И мы вместе будем строить здесь такой крупный центр авиаперевозок, может быть, не хаб, а почти хаб, потому что рядом уже есть другие крупные пункты пересадки. Сейчас рассматриваем разные варианты.Параллельно региональное правительство ведёт переговоры с компанией РЖД. Планируется, что в аэропорт Челябинск можно будет добраться на электричке «Ласточке» из Кургана и Магнитогорска.— Это тоже позволит сделать Челябинск более доступным для туристов и жителей соседних регионов, — считает губернатор. — Если говорить о Магнитогорске, то, мне кажется, сама по себе потребность в относительно скоростном железнодорожном движении тоже есть. К тому же она захватит по пути другие наши крупные районы и центры. Так что, параллельно развивая дорожную, железнодорожную и аэропортовую инфраструктуры, мы сделаем наш регион ближе и для гостей из других стран, и для жителей нашей страны.В новом зале внутрироссийских перелётов появится мультимедийной табло и разного рода сервисы. Планы достаточно обширные, самое важное в которых сделать так, чтобы людям здесь было удобно.Площадь нового аэровокзала внутренних перевозок составить 16,4 тысячи квадратных метров. Благодаря его запуску площадь челябинского аэропорта увеличилась в два с половиной раза. По окончании реконструкции аэропорт получит третью категорию ИКАО, что позволит ему принимать любые самолёты в любых метеоусловиях.— Челябинск станет шестым по счёту аэропортом в России, который имеет третью категорию ИКАО, — отметил совладелец холдинга «Новапорт» Роман Троценко. — Категория говорит о том, что в нашей гавани самолёты могут сесть в любую погоду. И то небольшое количество дней, когда Челябинск закрыт по погодным условиям — в основном это начало и конец зимы — уже никак не будет влиять на посадку. Мы уверены, что самолёт, вылетевший в Челябинск, сядет в Челябинске вовремя. Это очень важное техническое новшество, которое в дальнейшем позволит принимать транзитные суда из Юго-Восточной и Центральной Азии и использовать Челябинск, как удобное место для посадки.В следующем году сеть разлёта на внутрироссийских направлениях пополнится как минимум двумя городами — это Уфа и Калининград.— А вообще при тех воздушных судах, которые выходят сегодня на рынок — Airbus 737 Мах и Airbus а320neo — из Челябинска можно летать в любую точку Европы и Азии, — сказал Роман Троценко. — Челябинск — удобное место для посадки, удобное место для транзита, и эта функция будет развиваться.В челябинском аэропорту продолжается масштабная реконструкция, связанная с подготовкой к части мероприятий саммитов ШОС и БРИКС. В рамках первой очереди работ возведён новый терминал внутренних воздушных линий. Участок застройки расположен западнее от старого аэропортового комплекса и примыкает к перрону. По прогнозам, к 2025 году пропускная способность нового пассажирского терминала внутренних авиалиний международного аэропорта Челябинск (Баландино) имени Игоря Курчатова составит не менее 1 млн 982 тысяч пассажиров в год. Как изменится аэропорт Челябинска к 2020 году, читайте в материале «Пчелы». Первых пассажиров терминал принял 27 ноября.По итогам народного голосования, прошедшего в ноябре 2018 года, челябинскому аэропорту было присвоено имя Игоря Курчатова. В середине ноября в аэропорту установили два бюста физика-ядерщика Игоря Курчатова — один на площадке около здания, второй — внутри здания.С 1 ноября в должность генерального директора АО «Челябинское авиапредприятие» вступил Андрей Осипов, который ранее руководил аэропортом Мурманска. Предыдущий гендиректор авиапредприятия Юрий Коньков покинул свой пост в середине октября. Он был гендиректором воздушных ворот города с 2014 года.</w:t>
      </w:r>
    </w:p>
    <w:p>
      <w:r>
        <w:t>URL: https://pchela.news/news/detail/5842</w:t>
      </w:r>
    </w:p>
    <w:p>
      <w:r>
        <w:t xml:space="preserve">------------------------------------------------------- </w:t>
        <w:br/>
        <w:br/>
      </w:r>
    </w:p>
    <w:p>
      <w:r>
        <w:rPr>
          <w:b/>
        </w:rPr>
        <w:t>Из Магнитки до аэропорта Челябинска – на «Ласточке». Текслер уже начал переговоры с РЖД</w:t>
      </w:r>
    </w:p>
    <w:p>
      <w:r>
        <w:t>10:19   Верстов.Инфо</w:t>
      </w:r>
    </w:p>
    <w:p>
      <w:r>
        <w:t>Челябинск. Глава региона уверен, что запуск на Южном Урале скоростных электропоездов сделает областной центр более доступным для туристов.</w:t>
      </w:r>
    </w:p>
    <w:p>
      <w:r>
        <w:t>URL: http://www.verstov.info/82202-iz-magnitki-do-aeroporta-chelyabinska-na-lastochke-teksler-uzhe-nachal-peregovory-s-rzhd.html</w:t>
      </w:r>
    </w:p>
    <w:p>
      <w:r>
        <w:t xml:space="preserve">------------------------------------------------------- </w:t>
        <w:br/>
        <w:br/>
      </w:r>
    </w:p>
    <w:p>
      <w:r>
        <w:rPr>
          <w:b/>
        </w:rPr>
        <w:t>Между ЖД-вокзалом и аэропортом Челябинска планируют пустить электричку</w:t>
      </w:r>
    </w:p>
    <w:p>
      <w:r>
        <w:t>10:18   Копейский рабочий</w:t>
      </w:r>
    </w:p>
    <w:p>
      <w:r>
        <w:t xml:space="preserve">Областное правительство ведет переговоры с РЖД. </w:t>
        <w:br/>
      </w:r>
    </w:p>
    <w:p>
      <w:r>
        <w:t>URL: https://kr-gazeta.ru/obshchestvo/mezhdu-zhd-vokzalom-i-aeroportom-chelyabinska-planiruyut-pustit-elektrichku/</w:t>
      </w:r>
    </w:p>
    <w:p>
      <w:r>
        <w:t xml:space="preserve">------------------------------------------------------- </w:t>
        <w:br/>
        <w:br/>
      </w:r>
    </w:p>
    <w:p>
      <w:r>
        <w:rPr>
          <w:b/>
        </w:rPr>
        <w:t>В Челябинской области готовятся к запуску электричек до аэропорта</w:t>
      </w:r>
    </w:p>
    <w:p>
      <w:r>
        <w:t>10:11   Южноуральская панорама</w:t>
      </w:r>
    </w:p>
    <w:p>
      <w:r>
        <w:t xml:space="preserve">    </w:t>
        <w:br/>
        <w:t xml:space="preserve">            Областные власти ведут переговоры с РЖД о транспортном соединении челябинского аэропорта «Игорь Курчатов» с Южно-Уральской железной дорогой для запуска электропоездов. Об этом сообщил губернатор Челябинской области Алексей Текслер, добавив, что в рамках взаимодействия с РЖД у региона есть планы по запуску «Ласточек» из Кургана и Магнитогорска. </w:t>
        <w:br/>
        <w:br/>
        <w:br/>
        <w:br/>
        <w:br/>
        <w:t xml:space="preserve"> «Развитие полноценной железнодорожной инфраструктуры для аэропорта позволит приблизить и Курган, и города нашей горнозаводской зоны. Это позволит сделать Челябинск более доступным для туристов и жителей соседних регионов, — отметил Алексей Текслер. — Наша цель — сделать Челябинск одним из ключевых транспортных узлов России. Инфраструктурно мы к этому уже практически готовы, дело за организационными вопросами».</w:t>
        <w:br/>
        <w:br/>
        <w:br/>
        <w:t xml:space="preserve"> Напомним, в ходе совещания в аэропорту «Игорь Курчатов» глава региона сообщил, что в ближайшем будущем Челябинская область займется развитием межрегиональных перевозок. В этом направлении уже сделаны серьезные шаги: за этот год к уже существующим 30 рейсам добавилось 9 субсидированных перевозок. В будущем из Челябинска откроют рейсы в Нижний Новгород, Волгоград, Омск и Новосибирск. Также возможен запуск рейсов в Калининград и Уфу.</w:t>
        <w:br/>
        <w:br/>
        <w:br/>
        <w:br/>
        <w:br/>
        <w:t xml:space="preserve"> Однако главная стратегическая цель — создание базовой региональной авиакомпании. Она станет катализатором развития региональных авиаперевозок. По словам Алексея Текслера, работа в этом направлении ведется уже около полугода.        </w:t>
      </w:r>
    </w:p>
    <w:p>
      <w:r>
        <w:t>URL: https://www.up74.ru/articles/news/115880/</w:t>
      </w:r>
    </w:p>
    <w:p>
      <w:r>
        <w:t xml:space="preserve">------------------------------------------------------- </w:t>
        <w:br/>
        <w:br/>
      </w:r>
    </w:p>
    <w:p>
      <w:r>
        <w:rPr>
          <w:b/>
        </w:rPr>
        <w:t>Алексей Текслер сообщил о запуске авиарейсов из Челябинска в дальние страны</w:t>
      </w:r>
    </w:p>
    <w:p>
      <w:r>
        <w:t>09:58   КП - Челябинск</w:t>
      </w:r>
    </w:p>
    <w:p>
      <w:r>
        <w:br/>
        <w:br/>
        <w:t>Глава региона в здании нового терминала челябинского аэропорта провел совещание по развитию воздушной гавани в Челябинске. Краткими итогами губернатор поделился в своем инстаграм.</w:t>
        <w:br/>
        <w:t>Во-первых, в течение первого полугодия 2020 года появится новый аэродром, который сможет принимать суда любого класса в любую погоду. У аэродрома будет третья, высшая, категории ИКАО. Челябинский аэродром станет шестым в стране в этой категории и первым — на Урале и в Сибири.</w:t>
        <w:br/>
        <w:t>Еще одна новость: «Будет расширен сектор международных авиалиний и пункт пропуска через границу. Аэропорт может и должен стать важным транспортным узлом, — сообщил губернатор.</w:t>
        <w:br/>
        <w:t>А задачи глава региона поставил следующие:</w:t>
        <w:br/>
        <w:t>- Новые внутренние рейсы. В этом году правительство области субсидирует девять межрегиональных маршрутов. Вырастет их частота. В следующем году Челябинск свяжется с Волгоградом, Омском и Нижним Новгородом. Челябинцы просят пустить самолеты в Уфу и Калининград. «Работаем над этим», — пояснил губернатор.</w:t>
        <w:br/>
        <w:t>- Новые международные рейсы 2020 года — это Греция и Вьетнам. «Возможны и другие маршруты», — отметил губернатор.</w:t>
        <w:br/>
        <w:t>Железнодорожное сообщение — еще один принципиальный момент. Во всех крупных городах добраться до аэропорта можно не только автомобильным транспортом, но и комфортабельной электричкой.</w:t>
        <w:br/>
        <w:br/>
        <w:t>«Вместе с РЖД готовим проект запуска электропоезда до аэропорта», — пояснил Текслер.</w:t>
        <w:br/>
        <w:t>Кроме того, проектируется новая автодорога — широкая, с современным освещением. «Проектные работы уже начались», — прокомментировал губернатор.</w:t>
        <w:br/>
        <w:t>А еще в планах региональной власти — удобное автобусное сообщение. Автобусы должны ждать пассажиров и ночных рейсов. «Рейсы появятся в рамках новой Челябинской транспортной схемы», — поясняет Алексей Текслер.</w:t>
        <w:br/>
        <w:t>Главная задача — создание базовой региональной авиакомпании.</w:t>
        <w:br/>
        <w:t>ИСТОЧНИК KP.RU</w:t>
        <w:br/>
      </w:r>
    </w:p>
    <w:p>
      <w:r>
        <w:t>URL: https://www.chel.kp.ru/online/news/3692297/</w:t>
      </w:r>
    </w:p>
    <w:p>
      <w:r>
        <w:t xml:space="preserve">------------------------------------------------------- </w:t>
        <w:br/>
        <w:br/>
      </w:r>
    </w:p>
    <w:p>
      <w:r>
        <w:rPr>
          <w:b/>
        </w:rPr>
        <w:t>До аэропорта Челябинска запустят скоростные поезда</w:t>
      </w:r>
    </w:p>
    <w:p>
      <w:r>
        <w:t>09:32   Челябинск Сегодня</w:t>
      </w:r>
    </w:p>
    <w:p>
      <w:r>
        <w:t>Об этом рассказал губернатор Челябинской области Алексей Текслер после совещания в аэропорту. На нем обсуждали направления развития главных воздушных ворот региона. Появление скоростных поездов – один из проектов, который собираются реализовать.</w:t>
        <w:br/>
        <w:br/>
        <w:t xml:space="preserve">«Мы ведем переговоры с РЖД о том, появилась возможность добираться до аэропорта на электричке. Мы говорим о «Ласточках», к примеру, в Курган и до Магнитогорска. Это тоже позволит сделать Челябинск более доступным для туристов, для жителей из соседних регионов. Параллельно развивая и дорожную инфраструктуру, и железнодорожную инфраструктуру, и, естественно, аэропортовую инфраструктуру, мы сделаем наш регион ближе для гостей из других стран и для жителей нашей страны», — сказал Алексей Текслер. </w:t>
        <w:br/>
        <w:br/>
        <w:t>Напомним, что вчера глава региона также анонсировал появление новых рейсов. Авиасообщение планируют наладить с Нижним Новгородом, Волгоградом, Омском и Новосибирском. Также поручено проработать возможность запуска самолётов до Уфы и Калининграда.</w:t>
        <w:br/>
      </w:r>
    </w:p>
    <w:p>
      <w:r>
        <w:t>URL: https://cheltoday.ru/articles/sobytiya/do-aeroporta-chelyabinska-zapustyat-skorostnye-poezda-237677/</w:t>
      </w:r>
    </w:p>
    <w:p>
      <w:r>
        <w:t xml:space="preserve">------------------------------------------------------- </w:t>
        <w:br/>
        <w:br/>
      </w:r>
    </w:p>
    <w:p>
      <w:r>
        <w:rPr>
          <w:b/>
        </w:rPr>
        <w:t>В аэропорт Челябинска планируют пустить электричку</w:t>
      </w:r>
    </w:p>
    <w:p>
      <w:r>
        <w:t>09:26   Доступ1</w:t>
      </w:r>
    </w:p>
    <w:p>
      <w:r>
        <w:br/>
        <w:t>Правительство Челябинской области ведет переговоры с РЖД о запуске электрички от вокзала до аэропорта – об этом речь шла на совещании, посвященном открытию нового зала внутренних авиалиний, передает корреспондент Агентства новостей «Доступ».</w:t>
        <w:br/>
        <w:t>По словам губернатора Алексея Текслера, совместно с Российскими железными дорогами готовится проект по запуску электропоезда до аэропорта. Прорабатывается организация удобного автобусного сообщения и создание новой автомобильной дороги.</w:t>
        <w:br/>
        <w:t>Кроме того, будет расширен сектор международных авиалиний и пункт пропуска через границу. Появятся новые внутренние и международные рейсы. В 2020 планируется наладить авиасообщение с Волгоградом, Омском и Нижним Новгородом, ведутся переговоры по организации перелетов в Уфу и Калининград. В следующем году планируется запустить рейсы в Грецию и Вьетнам.</w:t>
        <w:br/>
        <w:br/>
        <w:t>Теги: аэропорт ржд электричка новости челябинска</w:t>
        <w:br/>
        <w:t xml:space="preserve"> </w:t>
        <w:br/>
      </w:r>
    </w:p>
    <w:p>
      <w:r>
        <w:t>URL: https://dostup1.ru/society/V-aeroport-Chelyabinska-planiruyut-pustit-elektrichku_122277.html</w:t>
      </w:r>
    </w:p>
    <w:p>
      <w:r>
        <w:t xml:space="preserve">------------------------------------------------------- </w:t>
        <w:br/>
        <w:br/>
      </w:r>
    </w:p>
    <w:p>
      <w:r>
        <w:rPr>
          <w:b/>
        </w:rPr>
        <w:t>В челябинский аэропорт может пойти электричка, а в Магнитогорск – «Ласточка»</w:t>
      </w:r>
    </w:p>
    <w:p>
      <w:r>
        <w:t>09:22   LentaChel.ru</w:t>
      </w:r>
    </w:p>
    <w:p>
      <w:r>
        <w:br/>
        <w:t>Сейчас в правительстве региона обсуждается с РЖД возможность запуска электричек из Челябинска в аэропорт.</w:t>
        <w:br/>
        <w:t>Возможно, появятся скоростные электропоезда «Ласточка» между Челябинском и Магнитогорском. Тестовая такая поездка уже состоялась.</w:t>
        <w:br/>
        <w:t>Об этом рассказал губернатор во время совещания, посвященного развитию авиатранспорта в регионе. Заседание проходило в новом терминале челябинского аэропорта.</w:t>
        <w:br/>
        <w:t xml:space="preserve"> </w:t>
      </w:r>
    </w:p>
    <w:p>
      <w:r>
        <w:t>URL: https://lentachel.ru/news/2019/12/03/v-chelyabinskiy-aeroport-mozhet-poyti-elektrichka-a-v-magnitogorsk-lastochka.html</w:t>
      </w:r>
    </w:p>
    <w:p>
      <w:r>
        <w:t xml:space="preserve">------------------------------------------------------- </w:t>
        <w:br/>
        <w:br/>
      </w:r>
    </w:p>
    <w:p>
      <w:r>
        <w:rPr>
          <w:b/>
        </w:rPr>
        <w:t>В челябинский аэропорт запустят скоростную электричку</w:t>
      </w:r>
    </w:p>
    <w:p>
      <w:r>
        <w:t>09:22   КП - Челябинск</w:t>
      </w:r>
    </w:p>
    <w:p>
      <w:r>
        <w:br/>
        <w:br/>
        <w:t>Для запуска скоростного электропоезда от железнодорожного вокзала в Челябинске до аэропорта Баландино инфраструктура имеется. Например, железнодорожные пути. Есть возможность построить перрон для приема пассажиров электропоезда.</w:t>
        <w:br/>
        <w:t>Речь о развитии инфраструктуры аэропорта шла на заседании, которое провел губернатор Челябинской области в здании нового терминала аэропорта им. Игоря Курчатова. Губернатор заявил, что идут переговоры с РЖД и по запуску электрички в аэропорт, и по запуску скоростных «ласточек» между Челябинском и Магнитогорском. Пробная поездка на современном электропоезде, кстати, уже состоялась.</w:t>
        <w:br/>
        <w:t>В планах руководства компании «Новапорт» — строительство терминала международных вылетов. Через три года, как заявил глава компании Роман Троценко, нужно проектировать терминал, через пять лет — строить. Предполагается, новое здание будет связано с терминалом, открывшимся в конце ноября.</w:t>
        <w:br/>
        <w:t>— У Челябинска есть все возможности стать стыковочным центром авиарейсов сначала по стране, потом — между Азией и Европой, — сказал Троценко.</w:t>
        <w:br/>
        <w:t>ИСТОЧНИК KP.RU</w:t>
        <w:br/>
      </w:r>
    </w:p>
    <w:p>
      <w:r>
        <w:t>URL: https://www.chel.kp.ru/online/news/3692227/</w:t>
      </w:r>
    </w:p>
    <w:p>
      <w:r>
        <w:t xml:space="preserve">------------------------------------------------------- </w:t>
        <w:br/>
        <w:br/>
      </w:r>
    </w:p>
    <w:p>
      <w:r>
        <w:rPr>
          <w:b/>
        </w:rPr>
        <w:t>Из Челябинска планируют запустить новые рейсы в Грецию и Вьетнам</w:t>
      </w:r>
    </w:p>
    <w:p>
      <w:r>
        <w:t>09:21   Коммерсантъ Челябинск</w:t>
      </w:r>
    </w:p>
    <w:p>
      <w:r>
        <w:br/>
        <w:t xml:space="preserve">В 2020 году из Челябинска планируется открыть новые международные рейсы в Грецию и Вьетнам. Об этом сообщил губернатор Алексей Текслер по итогам совещания по развитию аэропорта. Глава региона добавил, что возможны и другие зарубежные направления. </w:t>
        <w:br/>
        <w:t>На совещании также шла речь о том, что в следующем году появится прямое авиасообщение с Волгоградом, Омском и Нижним Новгородом, идут переговоры по открытию рейсов в Калининград и Уфу. Представители компании «Новапорт» обозначили задачу снизить долю московского направления в структуре пассажиропотока с нынешних 61% до 40% и ниже за счет развития межрегиональных направлений.</w:t>
        <w:br/>
        <w:t>Сейчас власти Челябинской области ведут переговоры с Российскими железными дорогами и федеральным руководством о строительстве железнодорожных путей и запуске скоростных электропоездов «Ласточка» до челябинского аэропорта из Кургана и Магнитогорска. Кроме того, решается вопрос об организации ночных автобусных маршрутов из Челябинска до воздушной гавани.</w:t>
        <w:br/>
      </w:r>
    </w:p>
    <w:p>
      <w:r>
        <w:t>URL: https://www.kommersant.ru/doc/4179846</w:t>
      </w:r>
    </w:p>
    <w:p>
      <w:r>
        <w:t xml:space="preserve">------------------------------------------------------- </w:t>
        <w:br/>
        <w:br/>
      </w:r>
    </w:p>
    <w:p>
      <w:r>
        <w:rPr>
          <w:b/>
        </w:rPr>
        <w:t>В обновлённый челябинский аэропорт хотят запустить скоростные электрички</w:t>
      </w:r>
    </w:p>
    <w:p>
      <w:r>
        <w:t>09:09   31 канал Челябинска</w:t>
      </w:r>
    </w:p>
    <w:p>
      <w:r>
        <w:br/>
        <w:br/>
        <w:br/>
        <w:br/>
        <w:br/>
        <w:t>Возможно, в скором будущем добраться до обновлённого аэропорта имени Курчатова будет можно на высокоскоростной электричке. Переговоры об этом правительство Челябинской области ведёт с федеральными властями и РЖД. Как стало известно совещании, которое накануне провёл в аэропорту Алексей Текслер, речь идёт о «Ласточке» из Кургана и Магнитогорска.</w:t>
        <w:br/>
        <w:t>— Это позволит сделать Челябинск более доступным для жителей других регионов, для туристов, — уточнил губернатор.</w:t>
        <w:br/>
        <w:t>Также на прошлой неделе первый замминистра дорожного хозяйства и транспорта Челябинской области Александр Филиппов сообщил о переговорах губернатора с федеральным Минтрансом. Министерство просят выделить средства и включить в инвестпрограмму РЖД строительство железнодорожной ветки от аэропорта Челябинска до Транссиба. Расстояние между объектами составляет примерно два с половиной километра, уточнил Филлипов.</w:t>
        <w:br/>
        <w:t>Фото: 31tv.ru</w:t>
        <w:br/>
        <w:br/>
        <w:tab/>
        <w:tab/>
        <w:tab/>
        <w:tab/>
        <w:tab/>
        <w:tab/>
        <w:tab/>
        <w:tab/>
        <w:tab/>
        <w:t>Если вы располагаете информацией по данной теме, звоните, присылайте фото и видео на почту редакции redaktor_31@mail.ru, в наши группы во «ВКонтакте», «Facebook» и «Одноклассники», а также в WhatsApp, Viber по номеру +79227133131</w:t>
        <w:br/>
        <w:br/>
        <w:br/>
        <w:br/>
      </w:r>
    </w:p>
    <w:p>
      <w:r>
        <w:t>URL: https://31tv.ru/novosti/v-obnovljonnyj-cheljabinskij-ajeroport-hotjat-zapustit-skorostnye-jelektrichki.html</w:t>
      </w:r>
    </w:p>
    <w:p>
      <w:r>
        <w:t xml:space="preserve">------------------------------------------------------- </w:t>
        <w:br/>
        <w:br/>
      </w:r>
    </w:p>
    <w:p>
      <w:r>
        <w:rPr>
          <w:b/>
        </w:rPr>
        <w:t>Миллион тонн рельсов: история одного юбилея</w:t>
      </w:r>
    </w:p>
    <w:p>
      <w:r>
        <w:t>08:58   Ваши новости</w:t>
      </w:r>
    </w:p>
    <w:p>
      <w:r>
        <w:br/>
        <w:t xml:space="preserve"> Северо-Кавказская железная дорога стала получателем юбилейной миллионной тонны рельсов Р65. Своеобразный юбилей в ноябре отметил Челябинский металлургический комбинат, который поставляет продукцию РЖД с 2016 года. Всего с того времени комбинат поставил РДЖ рельсы, которые можно уложить на 7,5 тысяч километров пути, а если измерить их общий вес, получится как раз тонна. </w:t>
        <w:br/>
        <w:t xml:space="preserve">Портал «Ленспецсталь» добавляет, что большинство поставляемых ЧМК рельсов имеет длину 100 метров. И как раз РЖД является главным потребителем продукции комбината – закупает 80% изготовленных им рельсов. </w:t>
      </w:r>
    </w:p>
    <w:p>
      <w:r>
        <w:t>URL: https://vnnews.ru/economic/80749-million-tonn-relsov-istoriya-odnogo-yubileya.html</w:t>
      </w:r>
    </w:p>
    <w:p>
      <w:r>
        <w:t xml:space="preserve">------------------------------------------------------- </w:t>
        <w:br/>
        <w:br/>
      </w:r>
    </w:p>
    <w:p>
      <w:r>
        <w:rPr>
          <w:b/>
        </w:rPr>
        <w:t>На Южном Урале появятся новые субсидированные авиарейсы</w:t>
      </w:r>
    </w:p>
    <w:p>
      <w:r>
        <w:t>08:58   U24.ru</w:t>
      </w:r>
    </w:p>
    <w:p>
      <w:r>
        <w:t>Губернатор Челябинской области Алексей Текслер заявил о том, что в 2020 году в аэропортах Челябинска и Магнитогорска увеличится число субсидированных авиарейсов.</w:t>
        <w:br/>
        <w:br/>
        <w:t xml:space="preserve">Предполагается, что всего будет финансироваться 11 направлений. В этом году регион выделял бюджетные средства на девять субсидируемых маршрутов из Челябинска – в Казань, Самару, Сургут, Новый Уренгой, Нижневартовск, Красноярск, Краснодар, Минеральные Воды и Ростов-на-Дону. В 2020 году появятся новые субсидированные рейсы в Волгоград, Омск, Нижний Новгород и из аэропорта Магнитогорска в Новосибирск, сообщил глава региона на совещании, которое 2 декабря провел в аэропорту. </w:t>
        <w:br/>
        <w:br/>
        <w:br/>
        <w:t xml:space="preserve">Как отметил Алексей Текслер, рейсы в Новый Уренгой будут финансироваться из федерального бюджета, а перелеты Нижневартовск исключены из перечня субсидируемых в 2020 году из-за низкого пассажиропотока. Также планируется сократить рейсы в Москву из-за «необоснованных трат топлива и ресурсов. Сейчас они составляют 61% всех авиаперелетов из Челябинска. </w:t>
        <w:br/>
        <w:t xml:space="preserve">Кроме того, губернатор ведет переговоры с федеральными властями и РЖД о запуске скоростных электропоездов в аэропорт имени Курчатова, чтобы пассажиры могли добираться до аэропорта на электричке из Кургана и Магнитогорска. Это позволит сделать Челябинск более доступным для жителей других регионов, для туристов, считает Алексей Текслер. </w:t>
        <w:br/>
        <w:t>Фото: личная страница Алексея Текслера/vk.com</w:t>
        <w:br/>
        <w:br/>
        <w:br/>
      </w:r>
    </w:p>
    <w:p>
      <w:r>
        <w:t>URL: https://u24.ru/news/51098/na-yuzhnom-urale-poyavyatsya-novye-subsidirovannye-aviareysy</w:t>
      </w:r>
    </w:p>
    <w:p>
      <w:r>
        <w:t xml:space="preserve">------------------------------------------------------- </w:t>
        <w:br/>
        <w:br/>
      </w:r>
    </w:p>
    <w:p>
      <w:r>
        <w:rPr>
          <w:b/>
        </w:rPr>
        <w:t>В Челябинске планируют запустить скоростную электричку в аэропорт</w:t>
      </w:r>
    </w:p>
    <w:p>
      <w:r>
        <w:t>08:27   Эхо Москвы в Челябинске</w:t>
      </w:r>
    </w:p>
    <w:p>
      <w:r>
        <w:br/>
        <w:br/>
        <w:br/>
        <w:br/>
        <w:br/>
        <w:t>Челябинский аэропорт и ж/д вокзал хотят связать экспрессом.</w:t>
        <w:br/>
        <w:br/>
        <w:br/>
        <w:t>Соответствующие переговоры с РЖД сейчас ведут власти региона. Об этом в понедельник, 2 декабря, на совещании после официального открытия нового терминала челябинского авиаузла сообщил губернатор Алексей Текслер. Планируется, что аэроэкспресс свяжет воздушную гавань с ж/д вокзалом.</w:t>
        <w:br/>
        <w:br/>
        <w:br/>
        <w:t>Также рассматривается вопрос строительства ветки до Транссибирской магистрали, которая проходит в нескольких километрах от аэропорта. Ожидается, что это позволит вылетать из Челябинска туристам из Курганской области.</w:t>
        <w:br/>
        <w:br/>
        <w:br/>
        <w:t>Фото с сайта cekport.ru</w:t>
        <w:br/>
        <w:br/>
        <w:br/>
        <w:t>Если у вас есть дополнительная информация к данному сообщению, присылайте ее в редакцию «Челябинского эха». Ждем подробностей, фото- и видеоматериалов. Отправляйте их на электронную почту radio@echochel.ru, в группу во «ВКонтакте», на страницу в Facebook, в Viber — 8-922-755-999-5. Телефон редакции 269-97-76.</w:t>
        <w:br/>
        <w:t xml:space="preserve"> </w:t>
      </w:r>
    </w:p>
    <w:p>
      <w:r>
        <w:t>URL: http://echochel.ru/news/v-chelyabinske-planiruyut-zapustit-skorostnuyu-elektrichku-v-aeroport/</w:t>
      </w:r>
    </w:p>
    <w:p>
      <w:r>
        <w:t xml:space="preserve">------------------------------------------------------- </w:t>
        <w:br/>
        <w:br/>
      </w:r>
    </w:p>
    <w:p>
      <w:r>
        <w:rPr>
          <w:b/>
        </w:rPr>
        <w:t>Базовая авиакомпания и поезда-«ласточки»: Алексей Текслер обсудил планы развития челябинского аэропорта</w:t>
      </w:r>
    </w:p>
    <w:p>
      <w:r>
        <w:t>07:26   Челябинский обзор</w:t>
      </w:r>
    </w:p>
    <w:p>
      <w:r>
        <w:t>— Новый аэропорт был очень нужен, потому что старый уже не удовлетворял требований ни к пассажиропотоку, ни к качеству обслуживания пассажиров, — отметил Алексей Текслер. — Мы видим удачный пример государственно-частного партнерства: «Новапорт» вкладывает средства в терминал аэропорта, а бюджетные деньги идут на реконструкцию аэродрома. К середине следующего года пропускная способность аэропорта Челябинска должна составить 3,5 млн человек. Надо развивать маршрутную сеть — как международную, так и межрегинальную. Мы говорили о том, чтобы здесь появилась своя базовая авиакомпания, возможно, новая, которой еще нет. Мы вместе строить будем здесь ну, может, не хаб, но по крайней мере центр авиаперевозок. Это большая перспектива, наш регион заждался такой инфраструктуры.</w:t>
        <w:br/>
        <w:t>Губернатор отметил, что сейчас прорабатывается вопрос о запуске из аэропорта поездов-«ласточек» в Курган и Магнитогорск. Создание узловой железнодорожной инфраструктуры сделает Челябинск более привлекательным для туристов, жителей соседних регионов.</w:t>
        <w:br/>
        <w:t>— Челябинск — шестой по счету в России город, у аэропорта которого будет третья категория ICAO. Это означает, что он сможет принимать любые самолеты в любую погоду. Челябинск — удобное место для посадки и транзита, эти возможности мы будем развивать, — подчеркнул совладелец «Новапорта» Роман Троценко.</w:t>
        <w:br/>
      </w:r>
    </w:p>
    <w:p>
      <w:r>
        <w:t>URL: https://obzor174.ru/bazovaya-aviakompaniya-i-poezda-lastochki-aleksey-teksler-obsudil-plany-razvitiya-chelyabinskogo</w:t>
      </w:r>
    </w:p>
    <w:p>
      <w:r>
        <w:t xml:space="preserve">------------------------------------------------------- </w:t>
        <w:br/>
        <w:br/>
      </w:r>
    </w:p>
    <w:p>
      <w:r>
        <w:rPr>
          <w:b/>
        </w:rPr>
        <w:t>Аэропорт «Игорь» может стать воротами в Китай</w:t>
      </w:r>
    </w:p>
    <w:p>
      <w:r>
        <w:t>07:04   Polit74.ru</w:t>
      </w:r>
    </w:p>
    <w:p>
      <w:r>
        <w:br/>
        <w:t>Аэропорт «Игорь» может стать воротами в Китай</w:t>
        <w:br/>
        <w:t>03.12.2019 09:04 Автор: Анна Соколова</w:t>
        <w:br/>
        <w:br/>
        <w:br/>
        <w:t>#аэропорт</w:t>
        <w:br/>
        <w:t>#Игорь Курчатов</w:t>
        <w:br/>
        <w:br/>
        <w:br/>
        <w:t xml:space="preserve">Новый челябинский аэропорт может стать удобной пересадочной площадкой для пассажиров, которые путешествуют из Европы в Китай и другие страны Азии. </w:t>
        <w:br/>
        <w:br/>
        <w:br/>
        <w:tab/>
        <w:t xml:space="preserve"> Об этом заявил вчера, 2 декабря, губернатор Челябинской области Алексей Текслер. Он побывал в новом терминале аэропорта, который на днях заработал в тестовом режиме и начал принимать первых пассажиров. На совещании с руководством компании «Новапорт» глава региона заявил об амбициозных планах областного правительства сделать Челябинск одним из главных транспортных узлов страны. Сейчас трафик проходит через Москву, хотя большому количеству пассажиров это неудобно.</w:t>
        <w:br/>
        <w:br/>
        <w:br/>
        <w:br/>
        <w:br/>
        <w:br/>
        <w:tab/>
        <w:tab/>
        <w:t>- Челябинск станет шестым аэропортом в России, имеющим третью категорию ИКАО, что позволяет осуществлять посадку практически вслепую в любую погоду. То небольшое количество дней, когда Челябинск закрыт по погоде в начале и конце зимы, больше не будет влиять на посадку. Мы сможем принимать транзитные суда из Юго-Восточной Азии, так как Челябинск удобно расположен. Кроме того, аэропорт сможет принимать новые самолеты Airbus 370neo и Boeing 737 MAX, - отметил совладелец холдинга «Новапорт» Роман Троценко.</w:t>
        <w:br/>
        <w:br/>
        <w:tab/>
        <w:br/>
        <w:br/>
        <w:br/>
        <w:br/>
        <w:br/>
        <w:br/>
        <w:br/>
        <w:tab/>
        <w:t>Губернатор Алексей Текслер отметил, что уже в течение полугода власти ведут работу над появлением базовой авиакомпании, которая активизирует региональные авиаперевозки. Для решения этой проблемы региону понадобиться помощь минтранса РФ.</w:t>
        <w:br/>
        <w:br/>
        <w:br/>
        <w:br/>
        <w:br/>
        <w:br/>
        <w:br/>
        <w:br/>
        <w:br/>
        <w:tab/>
        <w:tab/>
        <w:t xml:space="preserve"> - Появление базовой авиакомпании – наша стратегическая цель. Возможно, это будет совершенно новая авиакомпания, которой еще даже нет. Вместе мы будем строить здесь крупный центр авиаперевозок, - сказал Алексей Текслер.</w:t>
        <w:br/>
        <w:br/>
        <w:tab/>
        <w:br/>
        <w:br/>
        <w:br/>
        <w:br/>
        <w:br/>
        <w:tab/>
        <w:t xml:space="preserve"> Южноуральские власти продолжают работу по развитию межрегионального авиасообщения, и в этой сфере уже добились серьезных успехов. В этом году появилось девять новых направлений, которые субсидируются из бюджета. Планируется запустить прямые рейсы в Нижний Новгород, Волгоград, Омск и Новосибирск. Рассматриваются такие направления, как Калининград и Уфа.</w:t>
        <w:br/>
        <w:br/>
        <w:br/>
        <w:br/>
        <w:br/>
        <w:br/>
        <w:br/>
        <w:br/>
        <w:tab/>
        <w:t xml:space="preserve"> Один важный аспект развития челябинского аэропорта – усиление транспортной инфраструктуры. На сегодняшний день серьезным пробелом является организация доставки пассажиров. Работают только городские автобусы и аэроэкспрессы, которые по расписанию не совпадают с большинством рейсов. Алексей Текслер рассказал, что ведутся переговоры с РЖД о запуске аэроэкспресса с помощью железнодорожного сообщения.</w:t>
        <w:br/>
        <w:br/>
        <w:br/>
        <w:br/>
        <w:br/>
        <w:br/>
        <w:br/>
        <w:br/>
        <w:tab/>
        <w:t xml:space="preserve"> Масштабная модернизация челябинского аэропорта приурочена к проведению в Челябинске саммитов ШОС и БРИКС. Городу предстоит принять больше двух десятков международных мероприятий, среди которых культурные, спортивные события, научные конгрессы. Как подчеркнул Алексей Текслер, саммиты – только повод для развития аэропорта. Главное – сделать жизнь горожан комфортнее.</w:t>
        <w:br/>
        <w:br/>
        <w:br/>
        <w:br/>
        <w:br/>
        <w:br/>
        <w:br/>
        <w:br/>
        <w:br/>
        <w:tab/>
        <w:tab/>
        <w:t xml:space="preserve"> - Новый аэропорт был нужен без иных причин, он был нужен просто потому, что время пришло. Старый советский аэропорт уже не удовлетворяет потребности пассажиров и не проходит по стандартам комфорта и качества, – сказал губернатор.</w:t>
        <w:br/>
        <w:br/>
        <w:tab/>
        <w:br/>
        <w:br/>
        <w:br/>
        <w:br/>
        <w:br/>
        <w:tab/>
        <w:t xml:space="preserve"> В программу модернизации аэропорта вошло строительство нового терминала внутренних линий, который открылся на днях. Кроме того, проведена реконструкция аэродрома, на котором появились новые взлетные полосы, перроны для воздушных судов, новый локатор. </w:t>
        <w:br/>
        <w:br/>
        <w:br/>
        <w:br/>
        <w:br/>
        <w:br/>
        <w:br/>
        <w:br/>
        <w:tab/>
        <w:t xml:space="preserve"> Напомним, незадолго до своего открытия челябинский аэропорт стал популярным интернет-мемом. В процессе монтажа названия «Игорь Курчатов» имя без фамилии было сфотографировано, снимок широко распространился в социальных сетях. Теперь челябинский аэропорт в шутку называют «Игорем». Он носит имя великого физика-ядерщика, который работал на Южном Урале.</w:t>
        <w:br/>
        <w:br/>
        <w:br/>
        <w:br/>
        <w:br/>
        <w:br/>
        <w:tab/>
        <w:t xml:space="preserve">Фото Олега Каргаполова (Вечерний Челябинск) </w:t>
        <w:br/>
        <w:t xml:space="preserve"> </w:t>
        <w:br/>
        <w:br/>
      </w:r>
    </w:p>
    <w:p>
      <w:r>
        <w:t>URL: https://www.polit74.ru/society/detail.php?ID=73430</w:t>
      </w:r>
    </w:p>
    <w:p>
      <w:r>
        <w:t xml:space="preserve">------------------------------------------------------- </w:t>
        <w:br/>
        <w:br/>
      </w:r>
    </w:p>
    <w:p>
      <w:r>
        <w:rPr>
          <w:b/>
        </w:rPr>
        <w:t>Пожар на Троицкой ГРЭС в Челябинской области ликвидирован</w:t>
      </w:r>
    </w:p>
    <w:p>
      <w:r>
        <w:t>06:47   REGNUM</w:t>
      </w:r>
    </w:p>
    <w:p>
      <w:r>
        <w:t>https://regnum.ru/news/2796078.html</w:t>
      </w:r>
    </w:p>
    <w:p>
      <w:r>
        <w:t>URL: https://regnum.ru/news/2796078.html</w:t>
      </w:r>
    </w:p>
    <w:p>
      <w:r>
        <w:t xml:space="preserve">------------------------------------------------------- </w:t>
        <w:br/>
        <w:br/>
      </w:r>
    </w:p>
    <w:p>
      <w:r>
        <w:rPr>
          <w:b/>
        </w:rPr>
        <w:t>Текслер ведет переговоры о запуске скоростных электричек в аэропорт Челябинска</w:t>
      </w:r>
    </w:p>
    <w:p>
      <w:r>
        <w:t>06:42   Znak.com</w:t>
      </w:r>
    </w:p>
    <w:p>
      <w:r>
        <w:t xml:space="preserve">Губернатор Челябинской области Алексей Текслер ведет переговоры с федеральными властями и РЖД о запуске скоростных электропоездов в аэропорт имени Курчатова. Об этом он сообщил на совещании, которое накануне провел в аэропорту.  </w:t>
      </w:r>
    </w:p>
    <w:p>
      <w:r>
        <w:t>URL: https://www.znak.com/2019-12-03/teksler_vedet_peregovory_o_zapuske_skorostnyh_elektrichek_v_aeroport_chelyabinska</w:t>
      </w:r>
    </w:p>
    <w:p>
      <w:r>
        <w:t xml:space="preserve">------------------------------------------------------- </w:t>
        <w:br/>
        <w:br/>
      </w:r>
    </w:p>
    <w:p>
      <w:r>
        <w:rPr>
          <w:b/>
        </w:rPr>
        <w:t>Пожар произошел на Троицкой ГРЭС в Челябинской области</w:t>
      </w:r>
    </w:p>
    <w:p>
      <w:r>
        <w:t>06:11   Москва 24</w:t>
      </w:r>
    </w:p>
    <w:p>
      <w:r>
        <w:br/>
        <w:br/>
        <w:br/>
        <w:t>Фото: Москва 24/Александр Авилов</w:t>
        <w:br/>
        <w:t>Пожар случился на Троицкой ГРЭС в Челябинской области. Возгорание охватило площадь порядка 100 квадратных метров. Об этом пишет ТАСС, ссылаясь на пресс-службу МЧС России.Известно, что в 3:15 пожарные подразделения выдвинулись на тушение возгорания на Троицкой ГРЭС. Пожару автоматически был присвоен третий ранг. "Установлено, что произошло возгорание кабелей в кабельном тоннеле в котлотурбинном цехе. На территории цеха работают звенья газодымозащитной службы, горит вертикальный кабель-канал на площади 100 квадратных метров, наблюдается сильное задымление", – сообщили в МЧС.Уточняется, что из цеха самостоятельно выбрались восемь человек. По имеющейся информации, пострадавших в результате инцидента нет. В тушении пожара участвуют 82 человека и 25 единиц техники. Согласно последним данным, сотрудникам МЧС удалось ликвидировать возгорание."Пожар ликвидирован на площади 110 квадратных метров. Изначально был обнаружен пожар на площади 100 кв. метров, в ходе тушения обнаружили возгорание еще в одном помещении", – передает "Интерфакс" со ссылкой на пресс-службу ГУ МЧС.Сообщается, что Троицкая ГРЭС является одним из наиболее мощных поставщиков электричества Южного Урала. Ранее огонь охватил ангар на площади 12 тысяч квадратных метров в Петербурге. В пресс-службе МЧС сообщили, что на место происшествия был направлен дополнительный пожарный поезд.Читайте такжеАвтомобиль службы такси сгорел в районе Новорижского шоссе</w:t>
        <w:br/>
        <w:br/>
        <w:br/>
      </w:r>
    </w:p>
    <w:p>
      <w:r>
        <w:t>URL: https://www.m24.ru/news/proisshestviya/03122019/99323</w:t>
      </w:r>
    </w:p>
    <w:p>
      <w:r>
        <w:t xml:space="preserve">------------------------------------------------------- </w:t>
        <w:br/>
        <w:br/>
      </w:r>
    </w:p>
    <w:p>
      <w:r>
        <w:rPr>
          <w:b/>
        </w:rPr>
        <w:t>В Челябинской области начался пожар на ГРЭС</w:t>
      </w:r>
    </w:p>
    <w:p>
      <w:r>
        <w:t>05:51   Свободная Пресса</w:t>
      </w:r>
    </w:p>
    <w:p>
      <w:r>
        <w:br/>
        <w:br/>
        <w:br/>
        <w:br/>
        <w:t>Пожарные тушат возгорание на Троицкой ГРЭС в Челябинской области. Пожару присвоен третий ранг сложности. Как сообщает РИА «Новости» со ссылкой на пресс-службу МЧС РФ, огонь охватил вертикальный кабельный канал на площади 100 квадратных метров. На станции наблюдается сильное задымление. Количество пострадавших уточняется. Известно, что восемь сотрудников станции смогли самостоятельно покинуть помещение, в котором начался пожар.  От редакции: позднее из ПАО «ОГК-2» сообщили, что очаг возгорания в котлотурбинном цехе Троицкой ГРЭС локализован. Тепло-и электроснабжение потребителей не нарушено. Пострадавших нет. Обстоятельства выясняются.  Ранее «СП» сообщала новость о том, что два пожарных поезда направлены на место ЧП в Санкт-Петербурге. Новости России: В Санкт-Петербурге горит ангар на площади 12 тысяч квадратных метров</w:t>
        <w:br/>
        <w:br/>
        <w:t>Последние новости о трагедии на страницах «Свободной Прессы» и в социальных сетях:</w:t>
        <w:br/>
        <w:br/>
        <w:tab/>
        <w:tab/>
        <w:tab/>
        <w:tab/>
        <w:tab/>
        <w:tab/>
        <w:t>Facebook,</w:t>
        <w:br/>
        <w:br/>
        <w:tab/>
        <w:tab/>
        <w:tab/>
        <w:tab/>
        <w:tab/>
        <w:tab/>
        <w:t>Twitter,</w:t>
        <w:br/>
        <w:br/>
        <w:tab/>
        <w:tab/>
        <w:tab/>
        <w:tab/>
        <w:tab/>
        <w:tab/>
        <w:t>ВКонтакте,</w:t>
        <w:br/>
        <w:br/>
        <w:tab/>
        <w:tab/>
        <w:tab/>
        <w:tab/>
        <w:tab/>
        <w:tab/>
        <w:t>Одноклассники,</w:t>
        <w:br/>
        <w:br/>
        <w:tab/>
        <w:tab/>
        <w:tab/>
        <w:tab/>
        <w:tab/>
        <w:tab/>
        <w:t>Мир тесен, а так же Telegram.</w:t>
        <w:br/>
      </w:r>
    </w:p>
    <w:p>
      <w:r>
        <w:t>URL: https://svpressa.ru/accidents/news/250688/?rss=1</w:t>
      </w:r>
    </w:p>
    <w:p>
      <w:r>
        <w:t xml:space="preserve">------------------------------------------------------- </w:t>
        <w:br/>
        <w:br/>
      </w:r>
    </w:p>
    <w:p>
      <w:r>
        <w:rPr>
          <w:b/>
        </w:rPr>
        <w:t>В Челябинском аэропорту запустили новый терминал</w:t>
      </w:r>
    </w:p>
    <w:p>
      <w:r>
        <w:t>вчера в 20:32   ГТРК Южный Урал</w:t>
      </w:r>
    </w:p>
    <w:p>
      <w:r>
        <w:br/>
        <w:br/>
        <w:t xml:space="preserve">Итак, с сегодняшнего дня новый терминал в челябинском аэропорту можно считать официально открытым. </w:t>
        <w:br/>
        <w:t>Глава региона Алексей Текслер повторяет маршрут обычного пассажира. Сначала идет к стойкам регистрации, а после – на досмотр. Далее не на посадку, а в зону прилёта. Здесь губернатора встречает отец атомной промышленности Игорь Курчатов в бронзе.</w:t>
        <w:br/>
        <w:t>“Нужно чтобы не пластмассовый бюст был, а из каслинского литья”, – сказал губернатор Челябинской области Алексей Текслер.</w:t>
        <w:br/>
        <w:t>Новый терминал, который строили больше года, теперь официально начал работать. В день он может принимать 900 пассажиров. Просторное здание, 20 стоек регистрации, и долгожданные рукава – четыре тёплых телетрапа. То, о чём раньше мечтали южноуральцы и гости мегаполиса, теперь реальность.</w:t>
        <w:br/>
        <w:t>Аэропорт получил третью категорию международной организации гражданской авиации. Это значит, что он теперь может принимать воздушные суда в любое время года и погоду.</w:t>
        <w:br/>
        <w:t>“О том, что таких всего шесть аэропортов в стране, которые могут принимать рейсы хоть когда”, – сказал владелец холдинга “Новапорт” Роман Троценко.</w:t>
        <w:br/>
        <w:t>О планах говорят уже на совещании, здесь же в новом терминале. Так, к аэропорту планируют запустить новые автобусы. Идут переговоры и с РЖД.</w:t>
        <w:br/>
        <w:t>Также в планах открыть и новые рейсы в Нижний Новгород, Новосибирск, Омск. Реконструкцию воздушной гавани продолжат вплоть до 2035 года.</w:t>
        <w:br/>
        <w:br/>
        <w:t>ВАЗ за шесть тысяч рублей. Юный угонщик сдавал машины на металлолом</w:t>
        <w:br/>
        <w:br/>
        <w:br/>
        <w:br/>
        <w:br/>
        <w:br/>
        <w:br/>
        <w:br/>
        <w:br/>
        <w:br/>
        <w:br/>
        <w:br/>
        <w:t xml:space="preserve">Дарья Шведова </w:t>
        <w:tab/>
        <w:tab/>
        <w:tab/>
        <w:tab/>
        <w:tab/>
        <w:tab/>
        <w:br/>
        <w:br/>
      </w:r>
    </w:p>
    <w:p>
      <w:r>
        <w:t>URL: https://www.cheltv.ru/334227-2/</w:t>
      </w:r>
    </w:p>
    <w:p>
      <w:r>
        <w:t xml:space="preserve">------------------------------------------------------- </w:t>
        <w:br/>
        <w:br/>
      </w:r>
    </w:p>
    <w:p>
      <w:r>
        <w:rPr>
          <w:b/>
        </w:rPr>
        <w:t>Текслер анонсировал создание авиакомпании на базе аэропорта имени Курчатовастатья</w:t>
      </w:r>
    </w:p>
    <w:p>
      <w:r>
        <w:t>вчера в 19:50   ФедералПресс</w:t>
      </w:r>
    </w:p>
    <w:p>
      <w:r>
        <w:br/>
        <w:t xml:space="preserve">ЧЕЛЯБИНСК, 2 декабря, ФедералПресс. В Челябинске планируют существенно увеличить пассажиропоток обновленного аэропорта. Об этом сегодня шла речь на совещании с участием губернатора Алексея Текслера и руководства «Новапорта». </w:t>
        <w:br/>
        <w:t>Построенный в этом году зал внутренних авиалиний начал принимать пассажиров на прошлой неделе. Сегодня его работу проконтролировал губернатор Алексей Текслер. Он провел совещание с руководством аэропорта, регионального министерства дорожного хозяйства и транспорта. А после прошел маршрутом, который теперь будут выполнять все пассажиры воздушной гавани.</w:t>
        <w:br/>
        <w:br/>
        <w:t>На совещании руководители Новапорта предложили продолжить развитие предприятия. В частности, – сделать аэропорт пунктом пересадки пассажиров.</w:t>
        <w:br/>
        <w:t>«Мы сможем принимать транзитные суда из Юго-восточной, Центральной Азии, и Челябинск – это удобное место для посадки. Вообще из любой точки в Европу в любую точку Азии удобно летать через Челябинск. Это удобное место для посадки, для транзита. Будут развиваться и направления из Челябинска. В следующем году это будут Уфа и Калининград», – рассказал собственник компании «Новапорт» Роман Троценко.</w:t>
        <w:br/>
        <w:t>Кроме того, губернатора Алексея Текслера попросили завести в Челябинск базовую авиакомпанию. Глава региона не просто поддержал эту инициативу, но и сообщил, что уже провел переговоры с одной из компаний. Пока окончательного решения не принято. При этом Алексей Текслер не исключил возможности создания собственного регионального воздушного перевозчика.</w:t>
        <w:br/>
        <w:t>«На последнем совещании по туризму я предложил во всех городах, куда мы летаем, высадить десант, провести презентацию Челябинской области, чтобы в каждом туристическом агентстве были стандартизированные туры. Мы сегодня говорили о том, что наша стратегическая цель – чтобы у нас появилась базовая авиакомпания, возможно, совершенно новая муниципальная, которой еще нет. Наш регион заждался качественной инфраструктуры», – прокомментировал губернатор.</w:t>
        <w:br/>
        <w:t>Отметим, созданный сегодня аэродром отвечает современным стандартам. Он может принимать любые суда в любых погодных условиях. Это, к слову, также аргумент в пользу создания в Челябинске перегрузочного узла. Тем более поставлена задача снизить количество рейсов в Москву.</w:t>
        <w:br/>
        <w:t>Планируется, что пассажиропоток внутренних воздушных линий по итогам 2019 года составит 1 млн 434,5 тысячи человек. Из них 69 тысяч купят субсидированные билеты. В 2020 году должны перевезти уже более полутора миллионов пассажиров. Почти 93 тысячи билетов будут субсидированы. В этом году из федерального и регионального бюджетов финансировались маршруты в Казань, Самару, Красноярск, Краснодар и ряд других городов, в том числе северных. За 10 месяцев 2019-го полеты по региональным направлениям выросли почти на 40 процентов. Среди международных рейсов в 2019 году были Душанбе, Баку, Худжанд, Дубай, Пхукет, ГОА, Анталия и другие. В следующем году добавят греческий Ираклион и вьетнамский Камрань.</w:t>
        <w:br/>
        <w:br/>
        <w:t>Планируется до 2040 года увеличить перевозки до 4,5 миллиона рублей. Однако если осуществить все, о чем договорились «Новапорт» и Текслер, то достичь этого результата можно будет уже к конце следующего десятилетия.</w:t>
        <w:br/>
        <w:t>Напомним, работы по реконструкции аэропорта и аэродрома активизировались в связи с проведением саммитов ШОС и БРИКС. В строительство были вложены и федеральные средства, и деньги инвестора. Однако, сегодня глава региона, несмотря на то что большая часть мероприятий была отдана Санкт-Петербюургу, поставил задачу выполнить все работы добросовестно и вовремя. Это, к слову, будет способствовать росту пассажиропотока.</w:t>
        <w:br/>
        <w:t>Напомним, правительство Челябинской области в настоящее время ведет переговоры с РЖД о строительстве путей и запуске электропоезда от железнодорожного вокзала до аэропорта, а также о пуске «Ласточки» от Магнитогорска до столицы региона. Кроме того, предложено связать аэропорт с транссибирской магистралью, чтобы через Челябинск летало как можно больше курганцев.</w:t>
        <w:br/>
        <w:t>Как сегодня сообщил владелец аэропорта, предприятие будет развиваться. Планируется обновить и зал международных перевозок. Как сегодня отметили на совещании руководители компании, уже через пять лет нужно будет еще одно новое здание, а значит через три года должно начаться его проектирование. Уже к следующему году будет запущена новая международная зона. Уже сейчас аэропорт, на месяц раньше срока, сдал помещение под расположение в нем пограничного контроля. Губернатор Алексей Текслер поставил задачу, чтобы международные вылеты стали максимально комфортными.</w:t>
        <w:br/>
        <w:t>Фото: ФедералПресс/Елена Мицих</w:t>
        <w:br/>
        <w:br/>
        <w:t xml:space="preserve">            Еще по теме:</w:t>
        <w:br/>
        <w:t xml:space="preserve">        </w:t>
        <w:br/>
        <w:t xml:space="preserve">1. </w:t>
        <w:br/>
        <w:br/>
        <w:tab/>
        <w:tab/>
        <w:br/>
        <w:tab/>
        <w:tab/>
        <w:t>Прогресс, комфорт и экономия. Челябинск станет умным городом при исполнении ряда условий</w:t>
        <w:tab/>
        <w:tab/>
        <w:br/>
        <w:br/>
        <w:br/>
        <w:t xml:space="preserve">            Еще по теме:</w:t>
        <w:br/>
        <w:t xml:space="preserve">        </w:t>
        <w:br/>
        <w:t xml:space="preserve">1. </w:t>
        <w:br/>
        <w:br/>
        <w:tab/>
        <w:tab/>
        <w:br/>
        <w:tab/>
        <w:tab/>
        <w:t>Алексей Текслер провел совещание по вопросам развития туристической отрасли на Южном Урале</w:t>
        <w:tab/>
        <w:tab/>
        <w:br/>
        <w:br/>
        <w:t xml:space="preserve">2. </w:t>
        <w:br/>
        <w:br/>
        <w:tab/>
        <w:tab/>
        <w:br/>
        <w:tab/>
        <w:tab/>
        <w:t>В аэропорт Челябинска запустят электричку</w:t>
        <w:tab/>
        <w:tab/>
        <w:br/>
        <w:br/>
        <w:br/>
      </w:r>
    </w:p>
    <w:p>
      <w:r>
        <w:t>URL: https://fedpress.ru/news/74/economy/2380166</w:t>
      </w:r>
    </w:p>
    <w:p>
      <w:r>
        <w:t xml:space="preserve">------------------------------------------------------- </w:t>
        <w:br/>
        <w:br/>
      </w:r>
    </w:p>
    <w:p>
      <w:r>
        <w:rPr>
          <w:b/>
        </w:rPr>
        <w:t>Из челябинского аэропорта можно будет улететь в Калининград и Омск</w:t>
      </w:r>
    </w:p>
    <w:p>
      <w:r>
        <w:t>вчера в 18:48   АиФ Челябинск</w:t>
      </w:r>
    </w:p>
    <w:p>
      <w:r>
        <w:br/>
        <w:t>Новые рейсы появятся в челябинском аэропорту им. Игоря Курчатова – об этом шла речь на совещании, посвященном развитию аэропорта.</w:t>
        <w:br/>
        <w:t>Дополнительные рейсы в российские города будут запущены благодаря программе субсидирования авиаперевозок. Об этом заявил глава региона Алексей Текслер.</w:t>
        <w:br/>
        <w:t>«В 2020 году к уже имеющимся маршрутам добавятся рейсы в Нижний Новгород, Волгоград, Омск и Новосибирск. Также я дал поручение проработать такие востребованные направления, как Уфа и Калининград», – сообщил губернатор Челябинской области на совещании.</w:t>
        <w:br/>
        <w:br/>
        <w:br/>
        <w:br/>
        <w:t>Также на совещании шла речь о модернизации и развитии транспортного сообщения между аэропортом и Челябинском. Планируется увеличить количество автобусных маршрутов и организовать специальные электрички, связывающие центр города с аэропортом.</w:t>
        <w:br/>
        <w:t>Напомним, 27 ноября принял первых пассажиров новый терминал челябинского аэропорта.</w:t>
        <w:tab/>
        <w:br/>
        <w:br/>
        <w:br/>
        <w:t>Ростех оснастил аэропорт Челябинска радиолокатором нового поколения</w:t>
        <w:br/>
        <w:t xml:space="preserve">Подробнее </w:t>
        <w:br/>
        <w:br/>
        <w:br/>
        <w:br/>
        <w:br/>
        <w:t xml:space="preserve"> </w:t>
      </w:r>
    </w:p>
    <w:p>
      <w:r>
        <w:t>URL: https://chel.aif.ru/society/iz_chelyabinskogo_aeroporta_mozhno_budet_uletet_v_kaliningrad_i_omsk</w:t>
      </w:r>
    </w:p>
    <w:p>
      <w:r>
        <w:t xml:space="preserve">------------------------------------------------------- </w:t>
        <w:br/>
        <w:br/>
      </w:r>
    </w:p>
    <w:p>
      <w:r>
        <w:rPr>
          <w:b/>
        </w:rPr>
        <w:t>Новый терминал челябинского аэропорта торжественно открыли раньше запланированного</w:t>
      </w:r>
    </w:p>
    <w:p>
      <w:r>
        <w:t>вчера в 18:35   Телефакт</w:t>
      </w:r>
    </w:p>
    <w:p>
      <w:r>
        <w:br/>
        <w:br/>
        <w:br/>
        <w:br/>
        <w:br/>
        <w:br/>
        <w:br/>
        <w:br/>
        <w:br/>
        <w:br/>
        <w:br/>
        <w:br/>
        <w:br/>
        <w:br/>
        <w:br/>
        <w:br/>
        <w:br/>
        <w:t>Прославившийся терминал внутренних линий аэропорта, на котором красуется имя Игоря Курчатова, торжественно открыли. Событие произошло на месяц раньше, чем было по плану. Губернатор Челябинской области Алексей Текслер прошел путь пассажира от зоны досмотра до «стерильной зоны», которую пока еще не доделали.</w:t>
        <w:br/>
        <w:br/>
        <w:t>«Самое важное — здесь появится мультимедийное табло, здание аэропорта заиграет другими красками. На самом деле, внутри будут происходить большие изменения. Здесь будут разного рода сервисы, кафе. Коллеги нам рассказали о планах, они достаточно обширные. Самое главное, чтобы людям было здесь комфортно», — отметил губернатор Челябинской области.</w:t>
        <w:br/>
        <w:br/>
        <w:t>Помочь в развитии терминала должна авиакомпания, которая будет здесь базироваться.</w:t>
        <w:br/>
        <w:br/>
        <w:t>«Базовая авиакомпания — это стратегическая цель. Возможно, это будет новая авиакомпания, которой еще вообще нет. Мы будем строить здесь крупный центр авиаперевозок, рассматривать разные варианты», — заявил глава региона.</w:t>
        <w:br/>
        <w:br/>
        <w:t>Пропускная способность терминала — около двух миллионов пассажиров в год. Эту цифру в планах увеличить до отметки 3,5 миллиона. Кроме того, в следующем году должны появиться новые направления.</w:t>
        <w:br/>
        <w:br/>
        <w:t>«Саммиты — это лишь повод сделать жизнь южноуральцев лучше, показать наш город и регион гостям, поэтому аэропорт был нужен без других причин, просто потому что время пришло. Старый аэропорт сегодня не удовлетворяет требованиям и пассажиропотока, и качества обслуживания. И нужно сказать, что появился не только аэропорт. Здесь большие средства вкладываются в развитие целого аэродромного комплекса, который соответствуют требованиям ICAO. По сути это означает, что любой самолет, даже вслепую может „сесть“ в нашем аэропорту», — сказал губернатор.</w:t>
        <w:br/>
        <w:br/>
        <w:t>В следующем году из Челябинска появятся рейсы в Нижний Новгород, Волгоград, Омск, Новосибирск. Кроме того, Алексей Текслер поручил проработать возможность запуска рейсов в Уфу и Калининград. Также будут запущены новые автобусные маршруты. Рассматривается возможность выхода электрички до воздушной гавани — переговоры с РЖД уже ведутся.</w:t>
        <w:br/>
        <w:t>Напомним, новый челябинский терминал оснащен четырьмя телетрапами и таким же количеством автобусов, в планах у руководства купить еще несколько единиц транспорта. Максимальное время ожидания багажа — не более 20 минут.</w:t>
        <w:br/>
        <w:br/>
        <w:br/>
        <w:t xml:space="preserve">Вероника Санникова </w:t>
        <w:br/>
        <w:br/>
        <w:br/>
        <w:br/>
        <w:br/>
        <w:br/>
        <w:br/>
        <w:br/>
        <w:t>Предложить новость</w:t>
        <w:br/>
        <w:br/>
        <w:br/>
        <w:br/>
        <w:br/>
        <w:br/>
        <w:br/>
        <w:br/>
        <w:br/>
      </w:r>
    </w:p>
    <w:p>
      <w:r>
        <w:t>URL: https://telefakt.ru/lenta/novyij_terminal_chelyabinskogo_aeroporta_torzhestvenno_otkryili_ranshe_zaplanirovannogo.html</w:t>
      </w:r>
    </w:p>
    <w:p>
      <w:r>
        <w:t xml:space="preserve">------------------------------------------------------- </w:t>
        <w:br/>
        <w:br/>
      </w:r>
    </w:p>
    <w:p>
      <w:r>
        <w:rPr>
          <w:b/>
        </w:rPr>
        <w:t>Аэропорт «Игорь Курчатов» официально открыт</w:t>
      </w:r>
    </w:p>
    <w:p>
      <w:r>
        <w:t>вчера в 18:21   Первый областной</w:t>
      </w:r>
    </w:p>
    <w:p>
      <w:r>
        <w:br/>
        <w:br/>
        <w:t>Послушать</w:t>
        <w:br/>
        <w:br/>
        <w:br/>
        <w:br/>
        <w:br/>
        <w:br/>
        <w:t>00:00</w:t>
        <w:br/>
        <w:br/>
        <w:br/>
        <w:br/>
        <w:br/>
        <w:br/>
        <w:br/>
        <w:br/>
        <w:tab/>
        <w:t xml:space="preserve"> Первым делом Алексей Текслер провел совещание с руководством аэропорта, в ходе которого обсудили перспективы развития воздушной гавани и новые рейсы для южноуральцев. Планируется увеличить внутренние авиаперевозки: сейчас их около 30, в перспективе открыть воздушные пути в Волгоград, Калининград, Нижний Новгород, Новосибирск, Омск, Уфу. Обсуждается и создание субсидированных рейсов, по задумке их будет 1185.</w:t>
        <w:br/>
        <w:br/>
        <w:br/>
        <w:br/>
        <w:t>«Челябинск получит современный аэропорт, соответствующий амбициям города», — говорит Алексей Текслер.</w:t>
        <w:br/>
        <w:br/>
        <w:br/>
        <w:br/>
        <w:tab/>
        <w:t xml:space="preserve"> К новому аэропорту создадут и специальные автобусные маршруты, в планах даже запустить электричку — этот вопрос уже обсуждают с РЖД.</w:t>
        <w:br/>
        <w:br/>
        <w:br/>
        <w:br/>
        <w:br/>
        <w:tab/>
        <w:t xml:space="preserve"> Эксперты считают, что Челябинску не хватает собственной базовой авиакомпании, уже шесть месяцев над этим ведется работа. По прогнозам, такие меры помогут в дальнейшем развитии аэропорта.</w:t>
        <w:br/>
        <w:br/>
        <w:br/>
        <w:br/>
        <w:br/>
        <w:tab/>
        <w:t xml:space="preserve"> Алексей Леонидович сегодня прошел путь пассажира: зону досмотра и «стерильную зону» аэропорта. В «Курчатове» открыли и первое кафе: блинчики здесь можно приобрести от 135 рублей, кашу дня за 165, а пельмени за 325 рублей. Точные сроки открытия других кафе и магазинов уже прописаны.</w:t>
        <w:br/>
        <w:br/>
        <w:br/>
        <w:br/>
        <w:t>«Когда повесят большое информационное табло, аэропорт заиграет новыми красками», — считает губернатор.</w:t>
        <w:br/>
        <w:br/>
        <w:br/>
        <w:br/>
        <w:tab/>
        <w:t xml:space="preserve"> Аэропорт открыли на месяц раньше запланированного срока, сейчас осталось доработать мелкие детали. Синяя зона аэропорта пока останется пустой, в течение пяти лет будет решено как лучше ее использовать: сделать международный терминал или расширить российский.</w:t>
        <w:br/>
        <w:br/>
        <w:br/>
        <w:br/>
        <w:br/>
        <w:tab/>
        <w:t xml:space="preserve"> Известно, что в рамках ШОС и БРИКС в городе пройдет 20 мероприятий, гости саммита начнут свой путь по Челябинску через новый аэропорт.</w:t>
        <w:br/>
        <w:br/>
      </w:r>
    </w:p>
    <w:p>
      <w:r>
        <w:t>URL: https://www.1obl.ru/news/o-lyudyakh/aeroport-igor-kurchatov-ofitsialno-otkryt/</w:t>
      </w:r>
    </w:p>
    <w:p>
      <w:r>
        <w:t xml:space="preserve">------------------------------------------------------- </w:t>
        <w:br/>
        <w:br/>
      </w:r>
    </w:p>
    <w:p>
      <w:r>
        <w:rPr>
          <w:b/>
        </w:rPr>
        <w:t>Алексей Текслер: «У Челябинска будет современный аэропорт, соответствующий амбициям города»</w:t>
      </w:r>
    </w:p>
    <w:p>
      <w:r>
        <w:t>вчера в 18:14   Московский Комсомолец Челябинск</w:t>
      </w:r>
    </w:p>
    <w:p>
      <w:r>
        <w:br/>
        <w:t>В Челябинске обсудили развитие аэропорта. Совещание состоялось сегодня, 2 декабря, под руководством губернатора Алексея Текслера.</w:t>
        <w:br/>
        <w:t>Глава региона отметил, что в Челябинской области наблюдается рост пассажиропотока. За год он составляет более 1,7 миллиона человек. Однако новый терминал может принять и два миллиона пассажиров. Тем более, что среди южноуральцев растет спрос на новые направления. У Челябинска должен быть современный аэропорт, что будет соответствовать амбициям города, считает Текслер.</w:t>
        <w:br/>
        <w:t>Губернатор напомнил, что в 2020 году в южноуральской столице в рамках саммитов ШОС и БРИКС пройдут двадцать мероприятий. И гости прибудут в новый аэропорт Челябинска.</w:t>
        <w:br/>
        <w:t>По словам Алексея Текслера, в настоящее время ведутся переговоры с РЖД по вопросу запуска электричек до аэропорта. Также между Челябинском и Магнитогорском планируют запустить «Ласточку».</w:t>
        <w:br/>
        <w:t>Губернатор считает, что челябинский аэропорт может стать одним из главных транспортных узлов страны. Для этого есть все необходимое, поэтому важно преодолеть организационные трудности.</w:t>
        <w:br/>
      </w:r>
    </w:p>
    <w:p>
      <w:r>
        <w:t>URL: https://chel.mk.ru/social/2019/12/02/aleksey-teksler-u-chelyabinska-budet-sovremennyy-aeroport-sootvetstvuyushhiy-ambiciyam-goroda.html</w:t>
      </w:r>
    </w:p>
    <w:p>
      <w:r>
        <w:t xml:space="preserve">------------------------------------------------------- </w:t>
        <w:br/>
        <w:br/>
      </w:r>
    </w:p>
    <w:p>
      <w:r>
        <w:rPr>
          <w:b/>
        </w:rPr>
        <w:t>В Челябинской области работают над появлением базовой авиакомпании</w:t>
      </w:r>
    </w:p>
    <w:p>
      <w:r>
        <w:t>вчера в 17:56   Южноуральская панорама</w:t>
      </w:r>
    </w:p>
    <w:p>
      <w:r>
        <w:t xml:space="preserve">    </w:t>
        <w:br/>
        <w:t xml:space="preserve">            Областные власти работают над появлением базовой авиакомпании, которая станет катализатором развития региональных авиаперевозок. Как заявил в понедельник, 2 декабря, губернатор Челябинской области Алексей Текслер, работа в этом направлении ведется уже около полугода. Впрочем, тема остается непростой и тут, скорее всего, не обойтись без участия федерального Минтранса.</w:t>
        <w:br/>
        <w:br/>
        <w:br/>
        <w:t xml:space="preserve"> «Появление базовой авиакомпании – наша стратегическая цель. Возможно, это будет совершенно новая авиакомпания, которой еще даже нет. Вместе мы будем строить здесь крупный центр авиаперевозок. Сейчас рассматриваются разные варианты. Перспективы, в любом случае, большие», – отметил Алексей Текслер.</w:t>
        <w:br/>
        <w:br/>
        <w:br/>
        <w:t xml:space="preserve"> Также в ходе совещания в аэропорту «Игорь Курчатов» глава региона сообщил, что в ближайшем будущем Челябинская область займется развитием межрегиональных перевозок. В этом направлении уже сделаны серьезные шаги: за этот год к уже существующим 30 рейсам добавилось 9 субсидированных перевозок. В будущем из Челябинска откроют рейсы в Нижний Новгород, Волгоград, Омск и Новосибирск. Также возможен запуск рейсов в Калининград и Уфу. Однако субсидирование внутренних перелетов – лишь начало пути. Планируется, что постепенно все рейсы перейдут в коммерческую плоскость. </w:t>
        <w:br/>
        <w:br/>
        <w:br/>
        <w:t xml:space="preserve"> По словам Алексея Текслера, главная задача – сделать Челябинск одним из главных транспортных узлов страны. Сейчас большинство пассажиров летают через Москву, однако президент поставил задачу перенаправить часть трафика через регионы. Челябинск, например, мог бы стать неплохой пересадочной площадкой для тех, кто летит из Европы в Китай. </w:t>
        <w:br/>
        <w:br/>
        <w:br/>
        <w:t xml:space="preserve"> В целом же в челябинском аэропорту предстоит в будущем серьезно усилить инфраструктуру. Во-первых, сейчас ведутся переговоры с РЖД по запуск в аэропорт электричек. Здесь опять не обойтись без помощи федерального Минтранса. Также предстоит проработать и автобусное сообщение с городом: сейчас в аэропорт ходят три автобуса, но все рейсы дневные, хотя немало воздушных судов прилетает и по ночам.</w:t>
        <w:br/>
        <w:br/>
        <w:br/>
        <w:t xml:space="preserve"> «Саммиты – это лишь повод развития воздушной гавани. Основное для нас, это сделать жизнь южноуральцев лучше и показать наш город и регион гостям. Новый аэропорт был нужен без иных причин, он был нужен просто потому, что время пришло. Старый советский аэропорт уже не удовлетворяет потребности пассажиров и не проходит по стандартам комфорта и качества», – отметил Алексей Текслер.</w:t>
        <w:br/>
        <w:br/>
        <w:br/>
        <w:t xml:space="preserve">Добавим, в этом году аэропорт «Игорь Курчатов» серьезно преобразился в техническом плане. К лету Челябинск должен получить аэродром с третьей категорией ИКАО. Это значит, что самолеты здесь смогут садиться практически вслепую. Сейчас  в стране всего пять подобных воздушных гаваней.        </w:t>
      </w:r>
    </w:p>
    <w:p>
      <w:r>
        <w:t>URL: https://www.up74.ru/articles/news/115865/</w:t>
      </w:r>
    </w:p>
    <w:p>
      <w:r>
        <w:t xml:space="preserve">------------------------------------------------------- </w:t>
        <w:br/>
        <w:br/>
      </w:r>
    </w:p>
    <w:p>
      <w:r>
        <w:rPr>
          <w:b/>
        </w:rPr>
        <w:t>Челябинскому аэропорту имени Курчатова ищут базовую авиакомпанию</w:t>
      </w:r>
    </w:p>
    <w:p>
      <w:r>
        <w:t>вчера в 17:41   Накануне.Ru</w:t>
      </w:r>
    </w:p>
    <w:p>
      <w:r>
        <w:t>https://www.nakanune.ru/news/2019/12/02/22559656/</w:t>
      </w:r>
    </w:p>
    <w:p>
      <w:r>
        <w:t>URL: https://www.nakanune.ru/news/2019/12/02/22559656/</w:t>
      </w:r>
    </w:p>
    <w:p>
      <w:r>
        <w:t xml:space="preserve">------------------------------------------------------- </w:t>
        <w:br/>
        <w:br/>
      </w:r>
    </w:p>
    <w:p>
      <w:r>
        <w:rPr>
          <w:b/>
        </w:rPr>
        <w:t>Из челябинского аэропорта «Игорь» откроют новые рейсы</w:t>
      </w:r>
    </w:p>
    <w:p>
      <w:r>
        <w:t>вчера в 17:40   URA.Ru</w:t>
      </w:r>
    </w:p>
    <w:p>
      <w:r>
        <w:br/>
        <w:br/>
        <w:br/>
        <w:t>К новому терминалу внутренних авиалиний «приложатся» и новые рейсыФото: Вадим Ахметов © URA.RU</w:t>
        <w:br/>
        <w:t>Благодаря субсидированию авиаперевозок, из Челябинска откроют рейсы в Нижний Новгород, Волгоград, Омск и Новосибирск. Также будет рассмотрена возможность установить воздушное сообщение с Уфой и Калининградом. Об этом 2 декабря на совещании, посвященном развитию международного аэропорта имени Курчатова, заявил губернатор Алексей Текслер.«В 2020 году к уже имеющимся маршрутам добавятся рейсы в Нижний Новгород, Волгоград, Омск и Новосибирск. Также я дал поручение проработать такие востребованные направления, как Уфа и Калининград», — сообщил глава региона на совещании.«В 2018 году к существующим 30 рейсам добавилось девять субсидированных, в следующем еще шесть, — рассказал „URA.RU“ один из участников совещания. — Это позволит снизить долю рейсов до Москвы, которая для нашего аэропорта сейчас доходит до 61%. Затем субсидируемые перелеты должны быть переведены на коммерческую основу». Также в рамках развития воздушной гавани предполагается наладить с ней железнодорожное сообщение и увеличить число автобусных маршрутов.</w:t>
        <w:br/>
        <w:br/>
        <w:t xml:space="preserve">Челябинский аэропорт стал мемом, когда на новом терминале внутренних авиалиний стали устанавливать надпись «Игорь Курчатов». Фотографы «поймали» момент, когда на здании появилось только имя, что стало поводом для шуток, а название «Игорь» появилось на сайтах продажи билетов.Новое здание аэровокзала построила компания «Новопорт» на частные средства. Строительство должны были начать только в 2020 году, но в рамках подготовки к саммитам ШОС и БРИКС сроки сдвинули.  Фото: Вадим Ахметов © URA.RU   Фото: Вадим Ахметов © URA.RU   Фото: Вадим Ахметов © URA.RU   Фото: Вадим Ахметов © URA.RU </w:t>
      </w:r>
    </w:p>
    <w:p>
      <w:r>
        <w:t>URL: https://ura.news/news/1052409651</w:t>
      </w:r>
    </w:p>
    <w:p>
      <w:r>
        <w:t xml:space="preserve">------------------------------------------------------- </w:t>
        <w:br/>
        <w:br/>
      </w:r>
    </w:p>
    <w:p>
      <w:r>
        <w:rPr>
          <w:b/>
        </w:rPr>
        <w:t>Электричка и новые рейсы: вокруг челябинского аэропорта строят грандиозные планы</w:t>
      </w:r>
    </w:p>
    <w:p>
      <w:r>
        <w:t>вчера в 17:36   Курс дела</w:t>
      </w:r>
    </w:p>
    <w:p>
      <w:r>
        <w:t>Губернатор Челябинской области Алексей Текслер устроил совещание в новом аэропорту Челябинска. Обсуждали его перспективы и планы развития. А планы – стать крупным пересадочным узлом на Урале. Гендиректор ООО «Новапорт» Сергей Рудаков рассказал, что в рамках поручения Владимира Путина по снижению авиасообщения в Москву и увеличению количества региональных рейсов планируется сделать субсидируемыми 1185 рейсов из Челябинска. Текслер сообщил, что в планах открыть регулярные рейсы в Омск, Новосибирск, Нижний Новгород и Волгоград. С точки зрения транспортной доступности планируется пустить в аэропорт дополнительные автобусы, а также, если удастся договориться с РЖД, и электрички. Также выяснилось, что уже полгода в Челябинске работают над созданием базовой авиакомпании, пишет «Челябинск сегодня». В самом здании аэропорта позднее планируется открыть кафе и магазины, а лет через пять и вовсе начнут строительство второй очереди.</w:t>
      </w:r>
    </w:p>
    <w:p>
      <w:r>
        <w:t>URL: https://kursdela.biz/news/society/02-12-2019/elektrichka-i-novye-reysy-vokrug-chelyabinskogo-aeroporta-stroyat-grandioznye-plany</w:t>
      </w:r>
    </w:p>
    <w:p>
      <w:r>
        <w:t xml:space="preserve">------------------------------------------------------- </w:t>
        <w:br/>
        <w:br/>
      </w:r>
    </w:p>
    <w:p>
      <w:r>
        <w:rPr>
          <w:b/>
        </w:rPr>
        <w:t>Из челябинского аэропорта запустят новые рейсы</w:t>
      </w:r>
    </w:p>
    <w:p>
      <w:r>
        <w:t>вчера в 16:39   Челябинск Сегодня</w:t>
      </w:r>
    </w:p>
    <w:p>
      <w:r>
        <w:br/>
        <w:br/>
        <w:tab/>
        <w:t xml:space="preserve"> Сегодня, 2 декабря, губернатор Челябинской области Алексей Текслер проведёл совещание в новом аэропорту Челябинска. Глава региона рассказал о развитии воздушной гавани и новых рейсах для южноуральцев.</w:t>
        <w:br/>
        <w:br/>
        <w:br/>
        <w:tab/>
        <w:t xml:space="preserve"> «Челябинск получит современный аэропорт, соответствующий амбициям города», - сказал Алексей Текслер.</w:t>
        <w:br/>
        <w:br/>
        <w:br/>
        <w:br/>
        <w:br/>
        <w:tab/>
        <w:t xml:space="preserve"> Губернатор сообщил, что планируется открыть рейсы из Челябинска в Нижний Новгород, Волгоград, Омск и Новосибирск. Также поручено проработать возможность запуска самолётов до Уфы и Калининграда.</w:t>
        <w:br/>
        <w:br/>
        <w:br/>
        <w:tab/>
        <w:t xml:space="preserve"> Кроме того, к новому челябинскому аэропорту будут запущены новые автобусные маршруты. Рассматривается возможность выхода электрички до воздушной гавани. Участок для станции определён, переговоры с РЖД уже ведутся. </w:t>
        <w:br/>
        <w:br/>
        <w:br/>
        <w:br/>
        <w:br/>
        <w:tab/>
        <w:t xml:space="preserve"> Участники совещания попросили главу Челябинской области помочь с созданием базовой авиакомпании в Челябинске. Как оказалось, работа в этом направлении ведётся достаточно давно.</w:t>
        <w:br/>
        <w:br/>
        <w:br/>
        <w:tab/>
        <w:t xml:space="preserve"> «Мы уже полгода работаем над этим», - сообщил губернатор.</w:t>
        <w:br/>
        <w:br/>
        <w:br/>
        <w:br/>
        <w:br/>
        <w:tab/>
        <w:t xml:space="preserve"> Также глава региона отметил, что в 2020 году в рамках саммитов ШОС и БРИКС в Челябинске пройдут порядка 20-ти мероприятий. Большинство иностранных гостей прибудут в город именно через новый аэропорт.</w:t>
        <w:br/>
        <w:br/>
        <w:br/>
        <w:br/>
        <w:br/>
        <w:tab/>
        <w:t xml:space="preserve"> Слово взял генеральный директор ООО «Новапорт» Сергей Рудаков. Он рассказал, что доля направления авиасообщений в Москву равна 61%. Президент РФ Владимир Путин дал указ снизить эту долю и сделать упор на региональные маршруты. На эти цели Челябинская область выделила крупную сумму. Планируется сделать субсидированными одну тысячу 185 рейсов из Челябинска.</w:t>
        <w:br/>
        <w:br/>
        <w:br/>
        <w:br/>
        <w:br/>
        <w:tab/>
        <w:t xml:space="preserve"> Добавим, на совещании рассказали, что позже в воздушной гавани откроются кафе и магазины, а через пять лет в Челябинске могут начать строить вторую очередь аэропорта. </w:t>
        <w:br/>
        <w:br/>
        <w:br/>
        <w:tab/>
        <w:t xml:space="preserve"> Напомним, что новый терминал Международного аэропорта Челябинск имени Игоря Курчатова запустили в тестовом режиме 27 ноября. Официального открытия ещё не было.</w:t>
        <w:br/>
        <w:br/>
        <w:br/>
        <w:tab/>
        <w:t xml:space="preserve"> Фото: telegram-канал «Челябинск Сегодня»</w:t>
        <w:br/>
        <w:br/>
      </w:r>
    </w:p>
    <w:p>
      <w:r>
        <w:t>URL: https://cheltoday.ru/articles/sobytiya/iz-chelyabinskogo-aeroporta-zapustyat-novye-reysy-237629/</w:t>
      </w:r>
    </w:p>
    <w:p>
      <w:r>
        <w:t xml:space="preserve">------------------------------------------------------- </w:t>
        <w:br/>
        <w:br/>
      </w:r>
    </w:p>
    <w:p>
      <w:r>
        <w:rPr>
          <w:b/>
        </w:rPr>
        <w:t>Челябинску нужна базовая авиакомпания</w:t>
      </w:r>
    </w:p>
    <w:p>
      <w:r>
        <w:t>вчера в 16:08   КП - Челябинск</w:t>
      </w:r>
    </w:p>
    <w:p>
      <w:r>
        <w:br/>
        <w:br/>
        <w:t>Холдинг «Новапорт», которому принадлежит аэропорт, просит Правительство региона сохранить программу субсидирования авиарейсов и сделать ее долгосрочной, лет на восемь — десять. Тогда билеты для пассажиров станут дешевле, и авиакомпании смогут выстраивать свои полетные программы.</w:t>
        <w:br/>
        <w:t>Об этом говорили на совещании в новом терминале аэропорта Челябинск, которое собрал губернатор Алексей Текслер. Обсуждали перспективы развития рынка авиаперевозок в Челябинской области.</w:t>
        <w:br/>
        <w:t>А еще нам нужна базовая авиакомпания, и в «Новапорте» считают, что тогда город сможет перевозить 1,5 млн пассажиров в год.</w:t>
        <w:br/>
        <w:t>Челябинск, имея аэропорт третей категории ИКАО* (кстати, первый за Уралом), станет шестым таким в России. Выгодное географическое положение сможет сделать Челябинский аэропорт транзитным для тех, кто перемещается внутри страны и далее — между государствами.</w:t>
        <w:br/>
        <w:t>Алексей Теклер заявил, что правительство региона уже полгода работает над темой базовой авиакомпании: тема сложная. Но и «Новапорт» должен помочь — строительством инфраструктуры для базовой авивкомпании: ангаров, рембазы и прочим.</w:t>
        <w:br/>
        <w:t>КСТАТИ</w:t>
        <w:br/>
        <w:t>Правительство Челябинской области ведет переговоры с РЖД по запуску электропоезда от железнодорожного вокзала к аэропорту. Есть место для перрона и прокладки рельсов.</w:t>
        <w:br/>
        <w:br/>
        <w:t>* Международная организация гражданской авиации (ИКАО от англ. ICAO — International Civil Aviation Organization).</w:t>
        <w:br/>
        <w:t>ИСТОЧНИК KP.RU</w:t>
        <w:br/>
      </w:r>
    </w:p>
    <w:p>
      <w:r>
        <w:t>URL: https://www.chel.kp.ru/online/news/3691651/</w:t>
      </w:r>
    </w:p>
    <w:p>
      <w:r>
        <w:t xml:space="preserve">------------------------------------------------------- </w:t>
        <w:br/>
        <w:br/>
      </w:r>
    </w:p>
    <w:p>
      <w:r>
        <w:rPr>
          <w:b/>
        </w:rPr>
        <w:t>В аэропорт Челябинска запустят электричку</w:t>
      </w:r>
    </w:p>
    <w:p>
      <w:r>
        <w:t>вчера в 16:08   ФедералПресс</w:t>
      </w:r>
    </w:p>
    <w:p>
      <w:r>
        <w:br/>
        <w:t xml:space="preserve">ЧЕЛЯБИНСК, 2 декабря, ФедералПресс. Правительство Челябинской области ведет переговоры с компанией «РЖД» по запуску электротранспорта в аэропорт Челябинска. Об этом сегодня шла речь во время совещания, посвященного открытию зала внутренних линий и развитию аэропорта. </w:t>
        <w:br/>
        <w:t>Как сообщает корреспондент «ФедералПресс», переговоры с компанией «РЖД» ведутся по поводу запуска электричек в аэропорт Челябинска. Они будут следовать от железнодорожного вокзала.</w:t>
        <w:br/>
        <w:t>Также обсуждается вопрос по запуску поездов «Ласточка» между Челябинском и Магнитогорском. Совещание проходит сегодня в аэропорту с участием губернатора Алексея Текслера и руководством ООО «Новапорт». Эта компания специализируется на реализации комплексных программ развития аэропортов.</w:t>
        <w:br/>
        <w:t>К 2024 году планируется нарастить перевозки. К 2040 году до 4,5 млн, однако при определении базовой авиакомпании этих показателей можно достичь уже к 2029 году, считает владелец аэропорта. Тогда челябинский узел может стать транзитным между другими регионами. Алексей Текслер поддержал эту идею.</w:t>
        <w:br/>
        <w:t>Напомним, что в сентябре уже состоялся пробный запуск электропоезда «Ласточка» по маршруту Челябинск – Магнитогорск. Состав выехал со станции Челябинск и пробыл в пути четыре с половиной часа, сделав технические остановки на станциях Троицк и Карталы-1. Власти считают, что поезд будет востребован пассажирами.</w:t>
        <w:br/>
        <w:t>Фото: ФедералПресс /Евгений Поторочин</w:t>
        <w:br/>
      </w:r>
    </w:p>
    <w:p>
      <w:r>
        <w:t>URL: https://fedpress.ru/news/74/society/2380058</w:t>
      </w:r>
    </w:p>
    <w:p>
      <w:r>
        <w:t xml:space="preserve">------------------------------------------------------- </w:t>
        <w:br/>
        <w:br/>
      </w:r>
    </w:p>
    <w:p>
      <w:r>
        <w:rPr>
          <w:b/>
        </w:rPr>
        <w:t>Новые авианаправления и электропоезд к трапу: определены приоритеты по развитию челябинского аэропортастатья</w:t>
      </w:r>
    </w:p>
    <w:p>
      <w:r>
        <w:t>вчера в 16:01   Губерния (г. Челябинск)</w:t>
      </w:r>
    </w:p>
    <w:p>
      <w:r>
        <w:br/>
        <w:br/>
        <w:br/>
        <w:t>Главная</w:t>
        <w:br/>
        <w:br/>
        <w:br/>
        <w:t>Общество</w:t>
        <w:br/>
        <w:br/>
        <w:br/>
        <w:br/>
        <w:t>Новые авианаправления и электропоезд к трапу: определены приоритеты по развитию челябинского аэропорта</w:t>
        <w:br/>
        <w:br/>
        <w:t>02.12.2019</w:t>
        <w:br/>
        <w:t xml:space="preserve">Корреспондент: </w:t>
        <w:br/>
        <w:t xml:space="preserve">Светлана Николаева, Елизавета Ивандаева </w:t>
        <w:br/>
        <w:br/>
        <w:t>Фото: телеграм-каналы "Вечерка", "ЧелябинскСегодня", "Е-область"</w:t>
        <w:br/>
        <w:br/>
        <w:br/>
        <w:t xml:space="preserve">Новое здание челябинской воздушной гавани, как и обещали, построили за год и открыли к новому году. С прошлой недели терминал работает в тестовом режиме. Побывать в нем пока смогли лишь единицы. "Губерния", отправившись сегодня с губернатором Алексеем Текслером в аэропорт, приоткрывает завесу тайны, рассказывая, что там за окнами и дверями новостройки. Но не только об этом. Оказывается, что у нас может появиться базовая авиакомпания, а к аэропорту хотят пустить электрички. </w:t>
        <w:br/>
        <w:br/>
        <w:br/>
        <w:tab/>
        <w:t xml:space="preserve"> Многое в Челябинске начало преображаться к саммитам ШОС и БРИКС, но пожалуй, одним из самых масштабных проектов стала реконструкция аэропорта, который является одним из 16 крупнейших воздушных гаваней России и способен обслужить 1,7 миллионов пассажиров в год. </w:t>
        <w:br/>
        <w:br/>
        <w:br/>
        <w:br/>
        <w:br/>
        <w:tab/>
        <w:t xml:space="preserve"> - Челябинск получит современный аэропорт, соответствующий амбициям города, - с этих слов глава региона Алексей Текслер начал сегодня совещание по развитию южноуральской воздушной гавани. (Прошло совещание, конечно, в аэропорту.)</w:t>
        <w:br/>
        <w:br/>
        <w:br/>
        <w:br/>
        <w:br/>
        <w:tab/>
        <w:t xml:space="preserve"> По словам губернатора, в рамках саммитов пройдет около 20 мероприятий. Но строительство нового терминала, как и преображение аэропорта, делается в первую очередь для южноуральцев. </w:t>
        <w:br/>
        <w:br/>
        <w:br/>
        <w:br/>
        <w:br/>
        <w:tab/>
        <w:t xml:space="preserve"> - После завершения всех работ аэропорт сможет принимать самолеты в любых погодных условиях, - добавил Алексей Текслер. - Будет расширен сектор международных авиалиний и пункт пропуска через границу. Аэропорт может и должен стать важным транспортным узлом.</w:t>
        <w:br/>
        <w:br/>
        <w:br/>
        <w:br/>
        <w:br/>
        <w:br/>
        <w:br/>
        <w:tab/>
        <w:t xml:space="preserve"> Задумки по преображению воздушной гавани были поистине амбициозными. Все ли они воплотились в жизнь?</w:t>
        <w:br/>
        <w:br/>
        <w:br/>
        <w:br/>
        <w:br/>
        <w:br/>
        <w:br/>
        <w:br/>
        <w:t xml:space="preserve">Челябинский аэропорт «отрастил» рукава </w:t>
        <w:br/>
        <w:br/>
        <w:br/>
        <w:tab/>
        <w:t xml:space="preserve"> Руководство аэропорта в прошлом году заявило, что на новогодние каникулы в 2019 году пассажиры уже полетят с нового аэровокзала. Так и получилось. </w:t>
        <w:br/>
        <w:br/>
        <w:br/>
        <w:br/>
        <w:br/>
        <w:tab/>
        <w:t xml:space="preserve"> - Построили все в срок, отставаний не было, - сказал гендиректор ООО "Новопорт холдинг" Сергей Рудаков.</w:t>
        <w:br/>
        <w:br/>
        <w:br/>
        <w:br/>
        <w:br/>
        <w:tab/>
        <w:t xml:space="preserve"> Чуть больше года назад было обещано, что челябинский аэропорт обзаведется новым вокзалом для внутренних воздушных линий площадью больше 16 тысяч квадратных метров. И вот 28 ноября некоторые челябинцы своими глазами увидели результат работы. Тогда в тестовом режиме заработал терминал. </w:t>
        <w:br/>
        <w:br/>
        <w:br/>
        <w:br/>
        <w:br/>
        <w:tab/>
        <w:t xml:space="preserve"> Для безопасности и удобства пассажиров появились телетрапы, которые позволят попадать из здания аэропорта сразу на борт самолета, минуя поездку в автобусе по аэродрому.</w:t>
        <w:br/>
        <w:br/>
        <w:br/>
        <w:br/>
        <w:br/>
        <w:br/>
        <w:br/>
        <w:br/>
        <w:tab/>
        <w:t xml:space="preserve"> Кроме этого в терминале расположились большие зоны отдыха, предусмотрены залы повышенной комфортности, комната матери и ребенка.</w:t>
        <w:br/>
        <w:br/>
        <w:br/>
        <w:br/>
        <w:br/>
        <w:br/>
        <w:br/>
        <w:br/>
        <w:tab/>
        <w:t xml:space="preserve"> Есть и магазины. Пока, к примеру, арендаторы (продавцы товаров, представители общепита) не все заехали в терминал, так что площади пустуют. Но напомним еще раз: пока терминал работает в тестовом режиме. Впрочем, сделать покупки в новом терминале уже можно. Как и поесть. Вот, к примеру, футболки на память с надписью "метеорит". А вот и буфетные цены.</w:t>
        <w:br/>
        <w:br/>
        <w:br/>
        <w:br/>
        <w:br/>
        <w:br/>
        <w:br/>
        <w:br/>
        <w:tab/>
        <w:t xml:space="preserve"> Отметим, что «старый» вокзал было решено отдать под международные линии. Через пять лет, кстати, начнут строить вторую очередь аэропорта.</w:t>
        <w:br/>
        <w:br/>
        <w:br/>
        <w:br/>
        <w:br/>
        <w:t xml:space="preserve">О такой взлетно-посадочной полосе в других городах только мечтают! </w:t>
        <w:br/>
        <w:br/>
        <w:br/>
        <w:br/>
        <w:tab/>
        <w:t xml:space="preserve"> Изменения касаются и взлетно-посадочной полосы. Проект по изменению аэропорта включает в себя и реконструкцию аэродрома. Подрядчикам предстояло за один строительный сезон (с апреля по октябрь) сделать около 180 тысяч квадратных метров искусственного покрытия. Причем такая работа предполагает минимум двухлетний цикл строительства.</w:t>
        <w:br/>
        <w:br/>
        <w:br/>
        <w:br/>
        <w:br/>
        <w:tab/>
        <w:t xml:space="preserve"> А этот новый аэродром отнюдь не простой. Предполагается, что после полной реконструкции челябинский аэропорт получит третью категорию Международной организации гражданской авиации. Это значит, что самолеты смогут совершать «слепую» посадку, так как новая взлетно-посадочная полоса на аэродроме оснащена системой посадки в автоматическом режиме. Подобная категория имеется лишь у некоторых аэропортов России, например, у Шереметьево, Домодедово и Пулково, так что для российских аэропортов такая полоса – большая редкость.</w:t>
        <w:br/>
        <w:br/>
        <w:br/>
        <w:br/>
        <w:br/>
        <w:tab/>
        <w:t xml:space="preserve"> Новую категорию, как выяснилось сегодня на совещании, аэропорт получит к следующему лету. Интересно, что может появиться у нас и базовая авиакомпания. Именно такой не хватает нашему аэропорту.</w:t>
        <w:br/>
        <w:br/>
        <w:br/>
        <w:br/>
        <w:br/>
        <w:tab/>
        <w:t xml:space="preserve"> - Мы уже полгода работаем над этим, - заявил губернатор Челябинской области Алексей Текслер.</w:t>
        <w:br/>
        <w:br/>
        <w:br/>
        <w:br/>
        <w:br/>
        <w:t xml:space="preserve">Южноуральцы смогли путешествовать по новым направлениям </w:t>
        <w:br/>
        <w:br/>
        <w:br/>
        <w:tab/>
        <w:t xml:space="preserve"> В начале этого года благодаря федеральной программе субсидирования межрегиональных авиаперевозок из международного аэропорта «Челябинск» открылись девять новых региональных направлений полетов. Южноуральцы получили возможность летать прямыми рейсами в Казань, Красноярск, Ростов-на-Дону, Новый Уренгой и другие города. Кроме этого впервые с 2015 года из Челябинска снова стало можно летать в Ташкент, а открытием этого года стал новый рейс в Харбин (Китай). Планируется запуск новых рейсов в Грецию и Вьетнам.</w:t>
        <w:br/>
        <w:br/>
        <w:br/>
        <w:br/>
        <w:br/>
        <w:tab/>
        <w:t xml:space="preserve"> - Планируется увеличение внутренних авиаперевозок, - рассказал сегодня Алексей Текслер. - Помимо 30-ти уже ставших традиционными направлений, новые субсидированные перевозки открылись в этом году.  Из Челябинска откроют еще рейсы в Нижний Новгород, Волгоград, Омск и Новосибирск. Нужно проработать возможность запуска рейсов в Уфу и Калининград.</w:t>
        <w:br/>
        <w:br/>
        <w:br/>
        <w:br/>
        <w:br/>
        <w:tab/>
        <w:t xml:space="preserve"> Но вот еще что важно для южноуральцев и гостей нашего региона: к новому аэропорту Челябинска запустят новые автобусные маршруты. Даже ведутся переговоры с РЖД о запуске электрички к воздушной гавани. Из Челябинска могут появиться скоростные «Ласточки» до Магнитогорска, где тоже, кстати, собираются развивать аэропорт.</w:t>
        <w:br/>
        <w:br/>
        <w:br/>
        <w:br/>
        <w:br/>
        <w:br/>
        <w:t xml:space="preserve"> Интересные факты о челябинском аэропорте </w:t>
        <w:br/>
        <w:br/>
        <w:br/>
        <w:br/>
        <w:t>Новое имя выбрали южноуральцы</w:t>
        <w:br/>
        <w:br/>
        <w:br/>
        <w:br/>
        <w:tab/>
        <w:t xml:space="preserve"> В прошлом году Челябинская область приняла участие в акции «Великие имена России», идеей которой было присвоить воздушным гаваням в разных городах имена выдающихся соотечественников. 46 тысяч 863 южноуральца отдали голос за то, чтобы назвать аэропорт именем одного из основоположников использования ядерной энергии Игоря Курчатова. Пока установка имени на здание аэропорта была в процессе, на нем недолго "красовалось" лишь имя Игорь, что стало одним из главных мемом последних дней. </w:t>
        <w:br/>
        <w:br/>
        <w:br/>
        <w:br/>
        <w:t>Фото: vk.com/airport74</w:t>
        <w:br/>
        <w:br/>
        <w:br/>
        <w:t>Целых два Игоря Курчатова</w:t>
        <w:br/>
        <w:br/>
        <w:br/>
        <w:br/>
        <w:tab/>
        <w:t xml:space="preserve"> Возле здания нового терминала стоит бронзовый бюст Игоря Курчатова. Над созданием памятника работал скульптор из Краснодарского края Михаил Сердюков. Однако это не единственный памятник физику-ядерщику на территории аэропорта. В его актовом зале установлено еще одно изображение Игоря Курчатова, автором которого также является Михаил Сердюков.</w:t>
        <w:br/>
        <w:br/>
        <w:br/>
        <w:br/>
        <w:t>Фото: Сергей Куклев</w:t>
        <w:br/>
        <w:br/>
        <w:br/>
        <w:t>У Челябинска есть собственный именной самолет</w:t>
        <w:br/>
        <w:br/>
        <w:br/>
        <w:br/>
        <w:tab/>
        <w:t xml:space="preserve"> Авиакомпания «Россия» присвоила воздушному судну Airbus A319 с бортовым номером VP-BIS имя «Челябинск». Лайнер рассчитан на перевозку 128 пассажиров и летает он в основном на внутрироссийских авиалиниях.Фото: cekport.ru </w:t>
        <w:br/>
        <w:br/>
        <w:br/>
        <w:br/>
        <w:t>Губернатор первый сделал селфи в новом терминале</w:t>
        <w:br/>
        <w:br/>
        <w:br/>
        <w:br/>
        <w:tab/>
        <w:t xml:space="preserve"> Алексей Текслер активно ведет страницы в социальных сетях, в том числе и Instagram. Глава региона первым выложил фотографию, на которой можно было увидеть часть внутреннего убранства нового терминала. До прошлой недели это еще являлось тайной.</w:t>
        <w:br/>
        <w:br/>
        <w:br/>
        <w:br/>
        <w:t>Фото: instagram.com/alexeytexler.official</w:t>
        <w:br/>
        <w:br/>
        <w:br/>
        <w:br/>
        <w:br/>
        <w:t xml:space="preserve"> </w:t>
        <w:br/>
        <w:t>Новости smi2.ru</w:t>
        <w:br/>
        <w:br/>
        <w:t xml:space="preserve"> Другие материалы рубрики </w:t>
        <w:br/>
        <w:br/>
        <w:br/>
        <w:t>08:43</w:t>
        <w:br/>
        <w:t xml:space="preserve">«ДЦП – это не болезнь»: призер чемпионата «Абилимпикс» рассказала о мифах, связанных с ее диагнозом </w:t>
        <w:br/>
        <w:br/>
        <w:tab/>
        <w:tab/>
        <w:tab/>
        <w:t>Почему Челябинск не очень удобен для людей с ограниченными возможностями здоровья? Легко ли им устроиться на работу? В преддверии Международного дня инвалидов, который отмечается 3 декабря, в интервью газете «Губерния» Виктория Агапова рассказала об этом, а также про участие в необычном конкурсе и о своем диагнозе – детском церебральном параличе, из-за которого она испытывает трудности при ходьбе</w:t>
        <w:tab/>
        <w:tab/>
        <w:tab/>
        <w:br/>
        <w:br/>
        <w:br/>
        <w:t>07:10</w:t>
        <w:br/>
        <w:t>Алексей Нечаев: «Придумали “фишку”, чтобы отремонтировать в два раза больше дорог»</w:t>
        <w:br/>
        <w:br/>
        <w:tab/>
        <w:tab/>
        <w:tab/>
        <w:t xml:space="preserve">В ноябре новым министром дорожного хозяйства и транспорта Челябинской области был назначен Алексей Нечаев. Почему новое назначение стало для него неожиданностью? Какие «фишки» придумали, чтобы отремонтировать в два раза больше дорог? Почему старт дорожного сезона в следующий раз точно не задержится, как было в этом году? По какой новой схеме дорожники будут бороться со снегом и гололедом? Об этом и многом другом рассказал «Губернии» Алексей Нечаев в первом  большом интервью в качестве министра дорожного хозяйства и транспорта региона.  </w:t>
        <w:tab/>
        <w:tab/>
        <w:tab/>
        <w:br/>
        <w:br/>
        <w:br/>
        <w:t>17:45</w:t>
        <w:br/>
        <w:t>В Челябинске решили выяснить, стоит ли бизнесменам идти в политику</w:t>
        <w:br/>
        <w:br/>
        <w:tab/>
        <w:tab/>
        <w:tab/>
        <w:t>Своими мнениями по этому вопросу поделились предприниматели, депутаты областного парламента, члены общественных организаций, политологи и журналисты</w:t>
        <w:br/>
        <w:br/>
        <w:br/>
        <w:br/>
        <w:t>Возврат к списку</w:t>
        <w:br/>
      </w:r>
    </w:p>
    <w:p>
      <w:r>
        <w:t>URL: https://gubernia74.ru/articles/society/1094217/</w:t>
      </w:r>
    </w:p>
    <w:p>
      <w:r>
        <w:t xml:space="preserve">------------------------------------------------------- </w:t>
        <w:br/>
        <w:br/>
      </w:r>
    </w:p>
    <w:p>
      <w:r>
        <w:rPr>
          <w:b/>
        </w:rPr>
        <w:t>Из Челябинска могут запустить электричку в аэропорт</w:t>
      </w:r>
    </w:p>
    <w:p>
      <w:r>
        <w:t>вчера в 15:47   Губерния (г. Челябинск)</w:t>
      </w:r>
    </w:p>
    <w:p>
      <w:r>
        <w:br/>
        <w:br/>
        <w:br/>
        <w:t>Главная</w:t>
        <w:br/>
        <w:br/>
        <w:br/>
        <w:t>Новости</w:t>
        <w:br/>
        <w:br/>
        <w:br/>
        <w:br/>
        <w:t>Из Челябинска могут запустить электричку в аэропорт</w:t>
        <w:br/>
        <w:br/>
        <w:t>02.12.2019</w:t>
        <w:br/>
        <w:t xml:space="preserve">Корреспондент: </w:t>
        <w:br/>
        <w:t>Елена Колчина</w:t>
        <w:br/>
        <w:br/>
        <w:br/>
        <w:br/>
        <w:br/>
        <w:t>Об этом рассказал губернатор Алексей Текслер</w:t>
        <w:br/>
        <w:br/>
        <w:br/>
        <w:br/>
        <w:tab/>
        <w:t xml:space="preserve"> В региональном правительстве обсуждают с РЖД возможность запуска электропоездов из города в челябинский аэропорт. Кроме того идут переговоры о запуске скоростных электропоездов “Ласточка” между Челябинском и Магнитогорском. (Одна тестовая поездка уже состоялась).</w:t>
        <w:br/>
        <w:br/>
        <w:br/>
        <w:br/>
        <w:br/>
        <w:tab/>
        <w:t xml:space="preserve"> О переговорах рассказал губернатор Алексей Текслер во время совещания, посвященного развитию авиатранспорта. Заседание открылось в новом терминале челябинского аэропорта.</w:t>
        <w:br/>
        <w:br/>
        <w:br/>
        <w:br/>
        <w:br/>
        <w:tab/>
        <w:t xml:space="preserve"> По словам Алексея Текслера, Челябинск может превратиться в один их главных российских транспортных узлов, но для этого надо преодолеть организационные трудности. О том, что из тайного стало явным, будет ли у нас собственная авиакомпания, читайте в нашем большом материале.</w:t>
        <w:br/>
        <w:br/>
        <w:br/>
        <w:br/>
        <w:br/>
        <w:tab/>
        <w:t xml:space="preserve"> Фото: телеграм-канал Вечерка</w:t>
        <w:br/>
        <w:br/>
        <w:br/>
        <w:br/>
        <w:br/>
        <w:br/>
        <w:br/>
        <w:t xml:space="preserve"> </w:t>
        <w:br/>
        <w:t>Новости smi2.ru</w:t>
        <w:br/>
        <w:br/>
        <w:t xml:space="preserve"> Другие материалы рубрики </w:t>
        <w:br/>
        <w:br/>
        <w:br/>
        <w:t>18:30</w:t>
        <w:br/>
        <w:t>В Магнитогорске наградили самых маленьких спортсменов, сдавших нормы ГТО</w:t>
        <w:br/>
        <w:br/>
        <w:tab/>
        <w:tab/>
        <w:tab/>
        <w:t>Ребята, занявшие первые места при сдаче норм, получили золотые знаки отличия всероссийского физкультурно-спортивного комплекса ГТО</w:t>
        <w:tab/>
        <w:tab/>
        <w:tab/>
        <w:br/>
        <w:br/>
        <w:br/>
        <w:t>17:42</w:t>
        <w:br/>
        <w:t>В Челябинске маршрутка врезалась в дерево</w:t>
        <w:br/>
        <w:br/>
        <w:tab/>
        <w:tab/>
        <w:tab/>
        <w:t>В аварии пострадали шесть человек, в том числе две несовершеннолетние девушки</w:t>
        <w:br/>
        <w:br/>
        <w:br/>
        <w:br/>
        <w:t>17:31</w:t>
        <w:br/>
        <w:t>В Челябинске и Москве задержали террористов</w:t>
        <w:br/>
        <w:br/>
        <w:tab/>
        <w:tab/>
        <w:tab/>
        <w:t>Злоумышленники принадлежат к запрещенной в России организации «Хизб ут-Тахрир аль-Ислами»</w:t>
        <w:br/>
        <w:br/>
        <w:br/>
        <w:br/>
        <w:t>Возврат к списку</w:t>
        <w:br/>
      </w:r>
    </w:p>
    <w:p>
      <w:r>
        <w:t>URL: https://gubernia74.ru/articles/news/1094348/</w:t>
      </w:r>
    </w:p>
    <w:p>
      <w:r>
        <w:t xml:space="preserve">------------------------------------------------------- </w:t>
        <w:br/>
        <w:br/>
      </w:r>
    </w:p>
    <w:p>
      <w:r>
        <w:rPr>
          <w:b/>
        </w:rPr>
        <w:t>Челябинский завод поставил миллион тонн рельсов для РЖД</w:t>
      </w:r>
    </w:p>
    <w:p>
      <w:r>
        <w:t>вчера в 15:25   Челябинск Сегодня</w:t>
      </w:r>
    </w:p>
    <w:p>
      <w:r>
        <w:t>ПАО «ЧМК», которое входит в Группу «Мечел», поставляет рельсовую продукцию Р65 для ОАО «РЖД» с 2016 года. В ноябре 2019 года предприятие сделало для «Российских железных дорог» уже миллионную тонну.</w:t>
        <w:br/>
        <w:br/>
        <w:t>«РЖД – главный потребитель рельсов ЧМК. На их долю приходится отгрузка до 80% данной продукции. Наши рельсы используются для модернизации и строительства новых железных дорог по всей территории страны», – рассказал директор по сбыту ПАО «ЧМК» Вадим Шалыгин.</w:t>
        <w:br/>
        <w:br/>
        <w:t xml:space="preserve">Добавим, что ПАО «ЧМК» один из двух российских производителей рельсов длиной до 100 метров. Их изготавливают на рельсобалочном стане при помощи уникальной технологии закалки в растворе полимера. Такие рельсы обладают высоким уровнем прочности и износостойкости. </w:t>
      </w:r>
    </w:p>
    <w:p>
      <w:r>
        <w:t>URL: https://cheltoday.ru/articles/sobytiya/chelyabinskiy-zavod-postavil-million-tonn-relsov-dlya-rzhd-237624/</w:t>
      </w:r>
    </w:p>
    <w:p>
      <w:r>
        <w:t xml:space="preserve">------------------------------------------------------- </w:t>
        <w:br/>
        <w:br/>
      </w:r>
    </w:p>
    <w:p>
      <w:r>
        <w:rPr>
          <w:b/>
        </w:rPr>
        <w:t>Миасская казна пополнилась</w:t>
      </w:r>
    </w:p>
    <w:p>
      <w:r>
        <w:t>вчера в 14:59   NewsMiass.ru</w:t>
      </w:r>
    </w:p>
    <w:p>
      <w:r>
        <w:t>http://newsmiass.ru/index.php?news=56899</w:t>
      </w:r>
    </w:p>
    <w:p>
      <w:r>
        <w:t>URL: http://newsmiass.ru/index.php?news=56899</w:t>
      </w:r>
    </w:p>
    <w:p>
      <w:r>
        <w:t xml:space="preserve">------------------------------------------------------- </w:t>
        <w:br/>
        <w:br/>
      </w:r>
    </w:p>
    <w:p>
      <w:r>
        <w:rPr>
          <w:b/>
        </w:rPr>
        <w:t>Объявлены имена победителей бизнес-премии «Сделано в Челябинске 2019»</w:t>
      </w:r>
    </w:p>
    <w:p>
      <w:r>
        <w:t>вчера в 14:55   Эхо Москвы в Челябинске</w:t>
      </w:r>
    </w:p>
    <w:p>
      <w:r>
        <w:br/>
        <w:br/>
        <w:br/>
        <w:br/>
        <w:br/>
        <w:t>Победителями проекта «Сделано в Челябинске» стали три компании.</w:t>
        <w:br/>
        <w:br/>
        <w:br/>
        <w:t xml:space="preserve">Торжественная церемония награждения состоялась в понедельник, 2 декабря, в ресторане Redactor. Ранее победителей выбрал экспертный совет премии. По итогам оценки деятельности финалистов призовой фонд проекта разделили три компании. Это изготовитель систем управления и контроля для различных видов техники —  предприятие «Резонанс», производитель железнодорожных кранов большой грузоподъемности для РЖД — ООО «Челябкрансервис» и компания «Технологии Тепла +», которая создает инновационные системы отопления и является резидентом «Сколково». Победители получили сертификаты на рекламное сопровождение бизнеса общей суммой 1 млн рублей. </w:t>
        <w:br/>
        <w:br/>
        <w:br/>
        <w:t xml:space="preserve">Впервые в истории проекта вручен специальный приз: в честь пятилетнего юбилея премии сертификатом на 150 тыс. рублей отметили компанию «АПС Технолоджи», которая предлагает услуги по организации офисного пространства. </w:t>
        <w:br/>
        <w:br/>
        <w:br/>
        <w:t xml:space="preserve">Всего в нынешнем сезоне проекта приняли участие десять компаний-финалистов в сферах машиностроения, охраны, оздоровления и фитнеса, аренды лофтов, изготовления наградной продукции. </w:t>
        <w:br/>
        <w:br/>
        <w:br/>
        <w:t>Бизнес-премия «Сделано в Челябинске» существует с 2015 года. За это время участие в ней приняли 80 компаний.</w:t>
        <w:br/>
        <w:br/>
        <w:br/>
        <w:t>Генеральный партнер бизнес-премии «Сделано в Челябинске 2019» — «Манго Телеком». Партнер — федеральная сеть диагностических центров «МРТ-Эксперт». Эксперты — рекрутинговое агентство «ТИРС» и челябинский филиал компании «Премьер БКС». Премия проводится при поддержке администрации Челябинска и «Территории бизнеса».</w:t>
        <w:br/>
        <w:t xml:space="preserve"> </w:t>
      </w:r>
    </w:p>
    <w:p>
      <w:r>
        <w:t>URL: http://echochel.ru/news/obyavleny-imena-pobeditelej-biznes-premii-sdelano-v-chelyabinske-2019/</w:t>
      </w:r>
    </w:p>
    <w:p>
      <w:r>
        <w:t xml:space="preserve">------------------------------------------------------- </w:t>
        <w:br/>
        <w:br/>
      </w:r>
    </w:p>
    <w:p>
      <w:r>
        <w:rPr>
          <w:b/>
        </w:rPr>
        <w:t>ЧМК отгрузил миллионную тонну рельсов для РЖД</w:t>
      </w:r>
    </w:p>
    <w:p>
      <w:r>
        <w:t>вчера в 14:15   Южноуральская панорама</w:t>
      </w:r>
    </w:p>
    <w:p>
      <w:r>
        <w:t xml:space="preserve">    </w:t>
        <w:br/>
        <w:t xml:space="preserve">            ЧМК осуществляет поставки этой продукции в адрес РЖД с 2016 года, в основном это 100-метровые рельсы. С целью повышения комфорта и безопасности пассажирского движения, удобства и эффективности укладки они свариваются на рельсосварочных предприятиях в 800-метровые плети. Общая протяженность уложенных рельсов ЧМК составляет более 7,5 тысячи километров пути РЖД. Юбилейная миллионная тонна отгружена на Северо-Кавказскую железную дорогу. </w:t>
        <w:br/>
        <w:br/>
        <w:br/>
        <w:br/>
        <w:br/>
        <w:br/>
        <w:t xml:space="preserve"> По словам директора по сбыту ЧМК Вадима Шалыгина, РЖД является основным потребителем рельсов ЧМК: на их долю приходится отгрузка до 80 % этой продукции. «Наши рельсы используются для модернизации и строительства новых железных дорог по всей территории страны», — добавил Шалыгин. </w:t>
        <w:br/>
        <w:br/>
        <w:br/>
        <w:t xml:space="preserve"> Рельсы длиной до 100 метров выпускаются на рельсобалочном стане ЧМК с применением уникальной для России технологии закалки в растворе полимера. Благодаря этому продукция обладает высоким уровнем прочности и износостойкости.</w:t>
        <w:br/>
        <w:br/>
        <w:br/>
        <w:br/>
        <w:br/>
        <w:t xml:space="preserve">Рельсобалочный стан ЧМК — современное комплексное производство высококачественного фасонного и рельсового проката. На стане производят различные типы рельсов, двутавровых балок, швеллеров и других профилей, которые используются в машиностроении и строительстве. В производстве применяются последние мировые разработки в области прокатки, правки, отделки и контроля качества проката.        </w:t>
      </w:r>
    </w:p>
    <w:p>
      <w:r>
        <w:t>URL: https://www.up74.ru/articles/news/115860/</w:t>
      </w:r>
    </w:p>
    <w:p>
      <w:r>
        <w:t xml:space="preserve">------------------------------------------------------- </w:t>
        <w:br/>
        <w:br/>
      </w:r>
    </w:p>
    <w:p>
      <w:r>
        <w:rPr>
          <w:b/>
        </w:rPr>
        <w:t>ЧМК поставил миллионную тонну рельсов для РЖД</w:t>
      </w:r>
    </w:p>
    <w:p>
      <w:r>
        <w:t>вчера в 13:45   Московский Комсомолец Челябинск</w:t>
      </w:r>
    </w:p>
    <w:p>
      <w:r>
        <w:br/>
        <w:t>Челябинский металлургический комбинат в ноябре нынешнего года изготовил миллионную тонну рельсов Р65. Потребитель поставленной продукции - «Российские железные дороги».</w:t>
        <w:br/>
        <w:t>Рельсы комбинат изготавливает и отгружает ОАО «РЖД» с 2016 года. Самая распространенная длина рельсов – сто метров. Чтобы их укладка была более эффективной, а движение более безопасным, их сваривают в 800-метровые плети.</w:t>
        <w:br/>
        <w:t>- Российские железные дороги – главный потребитель рельсов ЧМК, - констатирует директор по сбыту ПАО «ЧМК» Вадим Шалыгин. – 80% продукции мы производим для них.</w:t>
        <w:br/>
        <w:t>Общая протяженность рельсов, произведенных на челябинском металлургическом комбинате, - свыше 7,5 тысяч километров пути РЖД. В адрес Северо-Кавказской железной дороги ушла миллионная тонна, изготовленная на ЧМК.</w:t>
        <w:br/>
      </w:r>
    </w:p>
    <w:p>
      <w:r>
        <w:t>URL: https://chel.mk.ru/economics/2019/12/02/chmk-postavil-millionnuyu-tonnu-relsov-dlya-rzhd.html</w:t>
      </w:r>
    </w:p>
    <w:p>
      <w:r>
        <w:t xml:space="preserve">------------------------------------------------------- </w:t>
        <w:br/>
        <w:br/>
      </w:r>
    </w:p>
    <w:p>
      <w:r>
        <w:rPr>
          <w:b/>
        </w:rPr>
        <w:t>«Счастливые часы» на «Солнечной долине»</w:t>
      </w:r>
    </w:p>
    <w:p>
      <w:r>
        <w:t>вчера в 13:04   Урал-пресс-информ</w:t>
      </w:r>
    </w:p>
    <w:p>
      <w:r>
        <w:t>Горнолыжный курорт «Солнечная долина» успешно начал сезон одним из первых курортов в Челябинской области – 9 ноября - и уже успел войти в пятерку лучших в России*.</w:t>
        <w:br/>
        <w:t>На курорте работают самые популярные горнолыжные трассы – трасса под кресельным подъемником, самая протяженная трасса (трасса «Солнечная), низ трассы «Известной», учебная трасса, детская трасса и учебный сноу-парк. Кроме катания на горных лыжах или сноуборде, гости успели оценить хаски-парк, конный центр, детскую тюбинговую трассу, тюбинг на льду, экскурсии на джипах и экстремальной технике (квадроциклы, питбайки). Ежедневно на «Солнечной долине» работает детский сад «Ёжевика», детский спортивный клуб «Федора Конюхова», где дети могут весело и активно провести время.</w:t>
        <w:br/>
        <w:br/>
        <w:t>С 7 декабря на курорт из Челябинска будет добраться еще проще – начинает работать мультимодальный маршрут «Снегирь». Те, кто решит «полететь» в «Солнечную долину» на «Снегире», могут приобрести ски-пасс вместе с билетом в кассе пригородного железнодорожного вокзала города Челябинска. На поезде гости курорта доедут до Миасса, где осуществляется пересадка на автобус, следующий прямо до «Солнечной долины». Стоимость ски-пасса на 5 часов и билета в обе стороны – 1400 рублей.</w:t>
        <w:br/>
        <w:t>Для тех, кто не может ждать выходных, чтобы вдоволь накататься и окунуться в зиму, «Солнечная долина» устраивает «Счастливые часы».</w:t>
        <w:br/>
        <w:t>Акция «Счастливые часы» позволяет кататься с понедельника по пятницу с 17:00 до 20:00 вместе с прокатом за 1200 рублей. Акция действует со 2 по 27 декабря 2019 года.</w:t>
        <w:br/>
        <w:t>Также, те, кто уже успел приобрести ски-пасс с подъемами или хочет кататься весь день, действует специальное предложение на прокат оборудования (горные лыжи и сноуборд) – 500 рублей на весь день с понедельника по пятницу. Количество снаряжения ограничено, акция действует весь сезон.</w:t>
        <w:br/>
        <w:br/>
        <w:t>Следите за новостями и акциями «Солнечной долины» на сайте, а также в группах в социальных сетях:вконтакте, фейсбук, инстаграмм.</w:t>
        <w:br/>
        <w:t>*по данным аналитического портала ТурСтат.</w:t>
        <w:br/>
      </w:r>
    </w:p>
    <w:p>
      <w:r>
        <w:t>URL: https://uralpress.ru/news/sport/schastlivye-chasy-na-solnechnoy-doline</w:t>
      </w:r>
    </w:p>
    <w:p>
      <w:r>
        <w:t xml:space="preserve">------------------------------------------------------- </w:t>
        <w:br/>
        <w:br/>
      </w:r>
    </w:p>
    <w:p>
      <w:r>
        <w:rPr>
          <w:b/>
        </w:rPr>
        <w:t>ЧМК продал РЖД миллион тонн рельсов</w:t>
      </w:r>
    </w:p>
    <w:p>
      <w:r>
        <w:t>вчера в 12:58   Polit74.ru</w:t>
      </w:r>
    </w:p>
    <w:p>
      <w:r>
        <w:br/>
        <w:t>ЧМК продал РЖД миллион тонн рельсов</w:t>
        <w:br/>
        <w:t>02.12.2019 14:58 Автор: Анна Шевелева</w:t>
        <w:br/>
        <w:br/>
        <w:br/>
        <w:br/>
        <w:br/>
        <w:t>В ноябре этого года Челябинский металлургический комбинат поставил миллионную тонну рельсов «Российские железные дороги».</w:t>
        <w:br/>
        <w:br/>
        <w:br/>
        <w:tab/>
        <w:t xml:space="preserve"> Как сообщает пресс-служба компании, челябинский завод поставляет рельсы РЖД с 2016 года. В основном это рельсы длиной 100 метров. Они свариваются в 800-метровые плети. Общая протяженность рельсов, выпущенных в Челябинске, составляет больше 7,5 тысяч километров. Юбилейная партия рельсов отправилась на Северный Кавказ.</w:t>
        <w:br/>
        <w:br/>
        <w:br/>
        <w:br/>
        <w:br/>
        <w:tab/>
        <w:t xml:space="preserve"> «РЖД – главный потребитель рельсов ЧМК. На их долю приходится отгрузка до 80% данной продукции», - отмечает директор по сбыту Вадим Шалагин.</w:t>
        <w:br/>
        <w:br/>
        <w:br/>
        <w:br/>
        <w:br/>
        <w:tab/>
        <w:t xml:space="preserve"> Рельсы ЧМК применяются для реконструкции и строительства новых железных дорог по всей территории страны. Челябинский завод - один из двух в стране производителей рельсов длиной до 100 метров. Продукция производится на рельсобалочном стане по уникальной технологии закалки в растворе полимера. Это позволяет сделать рельсы более прочными и стойкими к износу.</w:t>
        <w:br/>
        <w:br/>
        <w:br/>
        <w:br/>
        <w:br/>
        <w:tab/>
        <w:t xml:space="preserve"> Фото пресс-службы «Мечел»</w:t>
        <w:br/>
        <w:br/>
        <w:t xml:space="preserve"> </w:t>
        <w:br/>
        <w:br/>
      </w:r>
    </w:p>
    <w:p>
      <w:r>
        <w:t>URL: https://www.polit74.ru/economics/detail.php?ID=73422</w:t>
      </w:r>
    </w:p>
    <w:p>
      <w:r>
        <w:t xml:space="preserve">------------------------------------------------------- </w:t>
        <w:br/>
        <w:br/>
      </w:r>
    </w:p>
    <w:p>
      <w:r>
        <w:rPr>
          <w:b/>
        </w:rPr>
        <w:t>Челябинские металлурги выпустили миллионную тонну рельсов</w:t>
      </w:r>
    </w:p>
    <w:p>
      <w:r>
        <w:t>вчера в 12:33   Вечерний Челябинск</w:t>
      </w:r>
    </w:p>
    <w:p>
      <w:r>
        <w:br/>
        <w:br/>
        <w:br/>
        <w:tab/>
        <w:t xml:space="preserve"> Челябинский металлургический комбинат, входящий в Группу «Мечел», отправил миллионную тонну рельсов собственного выпуска. Эта партия груза была поставлена Северо-Кавказской железной дороге.</w:t>
        <w:br/>
        <w:br/>
        <w:br/>
        <w:br/>
        <w:br/>
        <w:tab/>
        <w:t xml:space="preserve"> Сотрудничество Российских железных дорог и ЧМК длится уже более трех лет. За это время челябинские металлурги выпустили рельсов столько, что если их соединить воедино – получится ?,5 тысяч километров железнодорожного пути. Основная масса выпускаемых предприятием рельсов имеет длину 100 метров. Они производятся рельсобалочным станом комбината, и после этого проходят закалку в специальном полимере.</w:t>
        <w:br/>
        <w:br/>
        <w:br/>
        <w:br/>
        <w:br/>
        <w:tab/>
        <w:t xml:space="preserve"> Директор по сбыту ПАО «ЧМК» Вадим Шалыгин так прокомментировал юбилейный выпуск продукции: РЖД – главный потребитель рельсов. На их долю приходится отгрузка до 80% данной продукции. Рельсы используются для модернизации и строительства железных дорог по всей стране».</w:t>
        <w:br/>
        <w:br/>
        <w:br/>
        <w:br/>
        <w:br/>
        <w:tab/>
        <w:t xml:space="preserve"> Фото предоставлено пресс-службой Группы «Мечел»</w:t>
        <w:br/>
        <w:br/>
        <w:t xml:space="preserve"> </w:t>
      </w:r>
    </w:p>
    <w:p>
      <w:r>
        <w:t>URL: https://vecherka.su/articles/news/150918/</w:t>
      </w:r>
    </w:p>
    <w:p>
      <w:r>
        <w:t xml:space="preserve">------------------------------------------------------- </w:t>
        <w:br/>
        <w:br/>
      </w:r>
    </w:p>
    <w:p>
      <w:r>
        <w:rPr>
          <w:b/>
        </w:rPr>
        <w:t>Бензовоз врезался в стоявший на обочине трассы грузовик. Вспыхнули обе машины</w:t>
      </w:r>
    </w:p>
    <w:p>
      <w:r>
        <w:t>вчера в 12:12   LentaChel.ru</w:t>
      </w:r>
    </w:p>
    <w:p>
      <w:r>
        <w:br/>
        <w:t>Как сообщает пресс-служба ГУ МВД по Челябинской обасти, в 02:00 на 1825 километре указанной автодороги «КаМАЗ» с пустой цистерной врезался в стоявший на обочине большегруз «Мерседес». В результате ДТП машины загорелись.</w:t>
        <w:br/>
        <w:t>К счастью, никто не погиб. На место аварии прибыли экипажи ГИБДД, представители экстренных служб. Выяснилось, что в этом году водитель автоцистерны дважды привлекался к административной ответственности за управление автомобилем при наличии неисправностей.</w:t>
        <w:br/>
        <w:t xml:space="preserve">По факту нового ДТп сотрудники ГИБДД возбудили административное производство по статье 12.24 Кодекса об административных правонарушениях (Нарушение Правил дорожного движения или правил эксплуатации транспортного средства, повлекшее причинение легкого или средней тяжести вреда здоровью потерпевшего). </w:t>
      </w:r>
    </w:p>
    <w:p>
      <w:r>
        <w:t>URL: https://lentachel.ru/news/2019/12/02/benzovoz-sgorel-na-trasse-moskva-chelyabinsk.html</w:t>
      </w:r>
    </w:p>
    <w:p>
      <w:r>
        <w:t xml:space="preserve">------------------------------------------------------- </w:t>
        <w:br/>
        <w:br/>
      </w:r>
    </w:p>
    <w:p>
      <w:r>
        <w:rPr>
          <w:b/>
        </w:rPr>
        <w:t>ЧМК отгрузил миллион тонн рельсов для РЖД</w:t>
      </w:r>
    </w:p>
    <w:p>
      <w:r>
        <w:t>вчера в 12:03   Металлоснабжение и сбыт</w:t>
      </w:r>
    </w:p>
    <w:p>
      <w:r>
        <w:t>http://www.metalinfo.ru/ru/news/112618</w:t>
      </w:r>
    </w:p>
    <w:p>
      <w:r>
        <w:t>URL: http://www.metalinfo.ru/ru/news/112618</w:t>
      </w:r>
    </w:p>
    <w:p>
      <w:r>
        <w:t xml:space="preserve">------------------------------------------------------- </w:t>
        <w:br/>
        <w:br/>
      </w:r>
    </w:p>
    <w:p>
      <w:r>
        <w:rPr>
          <w:b/>
        </w:rPr>
        <w:t>Миасские студенты стали стипендиатами Законодательного Собрания Челябинской областистатья</w:t>
      </w:r>
    </w:p>
    <w:p>
      <w:r>
        <w:t>вчера в 12:00   Миасский рабочий</w:t>
      </w:r>
    </w:p>
    <w:p>
      <w:r>
        <w:t xml:space="preserve"> Стипендия традиционно вручается самым активным молодым людям, которые трудятся на благо города и области. Торжественная церемония прошла в большом зале регионального парламента.Председатель Законодательного Собрания Владимир Мякуш, его заместитель Марина Поддубная, депутаты Илья Бархатов, Сергей Буяков и Игорь Егоров наградили молодых людей за особые успехи в учебе, творческой, общественной, научной и экспериментально-конструкторской деятельности.Среди 185 номинированных молодых южноуральцев была и группа миасцев – трое студентов Миасского геологоразведочного колледжа — третьекурсники Лев Гетманский, Максим Зуев и Никита Хасанов, а также студент четвертого курса Миасского государственного колледжа искусства и культуры Александр Соловьёв.Одним из награжденных стал и студент Миасского педагогического колледжа Виталий Рябов, которого отметили за активную общественную деятельность, вручили удостоверение стипендиата и денежное вознаграждение.Лидер, волонтер, общественник Виталий начал заниматься волонтерской деятельностью еще в 2017 году при комитете по делам молодежи, помогал на городских, спортивных и культурно-массовых мероприятиях. Сейчас он учится на втором курсе, активно участвует в общественной жизни колледжа, является заместителем председателя студенческого совета.С ноября 2018-го Виталий — администратор главного молодежного проекта Челябинской области «Академия лидерства» по Миассу. А в декабре того же года стал победителем регионального этапа конкурса профессионального мастерства WorldSkills Russia в компетенции «Дошкольное воспитание (юниоры)» и победителем грантового конкурса студенческих проектов «Студенческая инициатива».— Победив на грантовом конкурсе, я получил деньги на реализацию своего проекта и организовал в Миассе «Школу правовой грамотности», — рассказывает Виталий.Обучать и развиватьПо задумке студента, проект должен повышать правовую грамотность и электоральную активность миасской молодежи в возрасте от 14 до 30 лет, а также готовить кадры для работы в органах местного самоуправления.«Школа правовой грамотности» включает в себя пять основных блоков лекций и занятий: Конституция, Уголовный кодекс, избирательное право, документоведение и игровой блок, где участники «создают» свои партии и участвуют в дебатах.— Сейчас молодежь не знает своих прав и обязанностей, из-за чего очень часто возникают конфликты с властью, — объясняет Виталий. — В школе на уроках обществознания зачастую выдают лишь лекции, мы пытаемся разнообразить этот процесс, преподнести знания более красочно, просто и понятно, чтобы ребята могли ими пользоваться.Сейчас Виталий занимает пост председателя территориальной молодежной избирательной комиссии (ТМИК) и уже успешно организовал несколько семинаров.— Когда я начал заниматься организаторской деятельностью, узнал, что в Миассе ТМИК давно не функционирует. Я нашел команду инициативных людей, которые вместе со мной решили ее воссоздать. Мы также стали участниками областного семинара «Голос будущего», где дошли до финала настольной игры «Президент», — рассказывает Виталий.Продолжит династиюВ ближайших планах инициативного молодого человека – ликвидировать  «хвосты» по учебе и отметить Новый год, а потом баллотироваться на выборах председателя студсовета.Специальность учителя начальных классов Виталий выбрал, последовав примеру своей мамы, которая в свое время также получила эту профессию в Миасском педколледже.— Пока что у меня разброс между общественной деятельностью и педагогикой, так что не знаю, буду ли работать учителем, но образование получу точно, — делится студент.А вот организаторские навыки и работа с молодежью помогут Виталию в будущем, если он все-таки решит стать педагогом.— Опыт работы с детьми пригодится всем, потому что рано или поздно каждый становится родителем, — улыбается парень. — Но если я буду работать педагогом, этот опыт очень поможет: только общаясь с детьми, можно понять многие механизмы психологии.В свободное время активист увлекается моделизмом — собирает модели поездов, машин, вертолетов.— Времени, конечно, не особо хватает, занимаюсь по возможности. Сейчас очень жду новогодних каникул, чтобы немного отвлечься и с головой погрузиться в моделизм, — делится парень.Фото «МР», Виталия РябоваРеклама  </w:t>
      </w:r>
    </w:p>
    <w:p>
      <w:r>
        <w:t>URL: https://miasskiy.ru/20191202-miasskie-studenty-stali-stipendiatami-zakonodatelnogo-sobraniya-chelyabinskoj-oblasti</w:t>
      </w:r>
    </w:p>
    <w:p>
      <w:r>
        <w:t xml:space="preserve">------------------------------------------------------- </w:t>
        <w:br/>
        <w:br/>
      </w:r>
    </w:p>
    <w:p>
      <w:r>
        <w:rPr>
          <w:b/>
        </w:rPr>
        <w:t>На трассе М5 под Чебаркулем сгорел бензовоз</w:t>
      </w:r>
    </w:p>
    <w:p>
      <w:r>
        <w:t>вчера в 11:59   Polit74.ru</w:t>
      </w:r>
    </w:p>
    <w:p>
      <w:r>
        <w:br/>
        <w:t>На трассе М5 под Чебаркулем сгорел бензовоз</w:t>
        <w:br/>
        <w:t>02.12.2019 13:59 Автор: Анна Шевелева</w:t>
        <w:br/>
        <w:br/>
        <w:br/>
        <w:br/>
        <w:br/>
        <w:t xml:space="preserve">В Челябинской области на трассе М5 ночью сгорел бензовоз. На момент пожара цистерна была пуста. </w:t>
        <w:br/>
        <w:br/>
        <w:br/>
        <w:tab/>
        <w:t xml:space="preserve"> Как сообщает пресс-служба ГУВД Челябинской области, авария случилась в два часа ночи 2 декабря неподалеку от поселка Тимирязевский. КАМАЗ с пустой цистерной, за рулем которого был 29-летний водитель, врезался в припаркованный у обочины грузовик «Мерседес». В результате аварии оба грузовика загорелись.</w:t>
        <w:br/>
        <w:br/>
        <w:br/>
        <w:br/>
        <w:br/>
        <w:tab/>
        <w:t xml:space="preserve"> Для ликвидации последствий аварии на место прибыли пожарные, медики, несколько экипажей ГИБДД. Сотрудники дорожной полиции разбираются в причинах и обстоятельствах происшествия. Известно, что виновник столкновения в этом году два раза был оштрафован за управление неисправным автомобилем. По итогам ночного пожара возбуждено административное дело.</w:t>
        <w:br/>
        <w:br/>
        <w:br/>
        <w:br/>
        <w:br/>
        <w:tab/>
        <w:t xml:space="preserve"> Фото пресс-службы ГУВД</w:t>
        <w:br/>
        <w:br/>
        <w:t xml:space="preserve"> </w:t>
        <w:br/>
        <w:br/>
      </w:r>
    </w:p>
    <w:p>
      <w:r>
        <w:t>URL: https://www.polit74.ru/incident/detail.php?ID=73418</w:t>
      </w:r>
    </w:p>
    <w:p>
      <w:r>
        <w:t xml:space="preserve">------------------------------------------------------- </w:t>
        <w:br/>
        <w:br/>
      </w:r>
    </w:p>
    <w:p>
      <w:r>
        <w:rPr>
          <w:b/>
        </w:rPr>
        <w:t>На Урале возбудили дело после столкновения фуры и бензовоза</w:t>
      </w:r>
    </w:p>
    <w:p>
      <w:r>
        <w:t>вчера в 11:33   REGNUM</w:t>
      </w:r>
    </w:p>
    <w:p>
      <w:r>
        <w:br/>
        <w:t xml:space="preserve">Чебаркуль, Челябинская область, </w:t>
        <w:br/>
        <w:t xml:space="preserve">        2 декабря 2019, 11:33 — REGNUM В Челябинской области по факту столкновения бензовоза и фуры завели административное дело. Об этом сообщает областное УМВД.Одно возбуждено по статье 12.24 КоАП. Эта статья предусматривает наказание за нарушение ПДД, повлекшее причинение лёгкого либо среднего вреда здоровью.Идёт расследование. Сотрудники полиции выясняют причины аварии.Как сообщало ИА REGNUM, ночью 2 декабря на трассе М-5 столкнулись бензовоз и фура. Большегруз стоял на обочине и в этот момент в него въехала цистерна.По данным ГИБДД, водитель бензовоза в 2019 году уже два раза был привлечён к ответственности по КоАП за разные нарушения.</w:t>
        <w:br/>
        <w:br/>
        <w:br/>
        <w:t>Читайте ранее в этом сюжете:</w:t>
        <w:br/>
        <w:t xml:space="preserve">                            Водитель врезавшегося на Урале в фуру бензовоза оказался нарушителем</w:t>
        <w:br/>
        <w:br/>
        <w:t xml:space="preserve"> </w:t>
      </w:r>
    </w:p>
    <w:p>
      <w:r>
        <w:t>URL: https://regnum.ru/news/2795276.html</w:t>
      </w:r>
    </w:p>
    <w:p>
      <w:r>
        <w:t xml:space="preserve">------------------------------------------------------- </w:t>
        <w:br/>
        <w:br/>
      </w:r>
    </w:p>
    <w:p>
      <w:r>
        <w:rPr>
          <w:b/>
        </w:rPr>
        <w:t>Водитель врезавшегося на Урале в фуру бензовоза оказался нарушителем</w:t>
      </w:r>
    </w:p>
    <w:p>
      <w:r>
        <w:t>вчера в 10:13   REGNUM</w:t>
      </w:r>
    </w:p>
    <w:p>
      <w:r>
        <w:br/>
        <w:t xml:space="preserve">Чебаркуль, Челябинская область, </w:t>
        <w:br/>
        <w:t xml:space="preserve">        2 декабря 2019, 10:13 — REGNUM В Челябинской области 29-летний водитель врезавшегося в фуру бензовоза привлекался к административной ответственности уже дважды за 2019 год. Основанием было управление цистерной при наличии неисправностей, сообщает региональное УМВД.В обоих случаях заводили дела. Водитель был оштрафован.Как сообщало ИА REGNUM, ночью 2 декабря в Чебаркульском районе бензовоз врезался в стоявшую на обочине фуру. От удара транспортные средства загорелись.</w:t>
        <w:br/>
        <w:br/>
        <w:br/>
        <w:t>Читайте ранее в этом сюжете:</w:t>
        <w:br/>
        <w:t xml:space="preserve">                            В Челябинской области представитель Минобороны осуждён за передачу взяток</w:t>
        <w:br/>
        <w:br/>
        <w:br/>
        <w:br/>
        <w:br/>
        <w:t>Читайте развитие сюжета:</w:t>
        <w:br/>
        <w:t xml:space="preserve">                            На Урале возбудили дело после столкновения фуры и бензовоза</w:t>
        <w:br/>
        <w:br/>
        <w:t xml:space="preserve"> </w:t>
      </w:r>
    </w:p>
    <w:p>
      <w:r>
        <w:t>URL: https://regnum.ru/news/2795172.html</w:t>
      </w:r>
    </w:p>
    <w:p>
      <w:r>
        <w:t xml:space="preserve">------------------------------------------------------- </w:t>
        <w:br/>
        <w:br/>
      </w:r>
    </w:p>
    <w:p>
      <w:r>
        <w:rPr>
          <w:b/>
        </w:rPr>
        <w:t>В полиции рассказали о ДТП на трассе М-5, где сгорел бензовоз</w:t>
      </w:r>
    </w:p>
    <w:p>
      <w:r>
        <w:t>вчера в 10:06   АиФ Челябинск</w:t>
      </w:r>
    </w:p>
    <w:p>
      <w:r>
        <w:br/>
        <w:t>Обстоятельства ночного ДТП на трассе М-5 в Чебаркульском районе, где сгорел бензовоз, устанавливают в Челябинской области, сообщают в региональном ГУ МВД.</w:t>
        <w:br/>
        <w:t>По данным полиции, в районе посёлка Тимирязевский «Камаз»-бензовоз врезался в фуру, которая стояла на обочине. В момент столкновения топлива в цистерне не было. Тем не менее, машины загорелись, жертв удалось избежать.</w:t>
        <w:br/>
        <w:t>«Установлено, что в 2019 году 29-летний водитель автоцистерны дважды привлекался к административной ответственности за управление автомобилем при наличии неисправностей», - рассказали в ГУ МВД.</w:t>
        <w:br/>
        <w:br/>
        <w:br/>
        <w:br/>
        <w:t>В отношении водителя бензовоза составлен протокол по ст. 12.24 КоАП (нарушение ПДД или правил эксплуатации транспортного средства, повлекшее причинение легкого или средней тяжести вреда здоровью потерпевшего).</w:t>
        <w:br/>
        <w:t>Напомним, авария на федеральной трассе произошла около 2 часов ночи 2 декабря. Несколькими днями ранее на М-5 в Катав-Ивановском районе в столкновении двух большегрузов и «Газели» погибли два человека.</w:t>
        <w:br/>
        <w:t xml:space="preserve"> </w:t>
      </w:r>
    </w:p>
    <w:p>
      <w:r>
        <w:t>URL: https://chel.aif.ru/incidents/avariya/v_policii_rasskazali_o_dtp_na_trasse_m-5_gde_sgorel_benzovoz</w:t>
      </w:r>
    </w:p>
    <w:p>
      <w:r>
        <w:t xml:space="preserve">------------------------------------------------------- </w:t>
        <w:br/>
        <w:br/>
      </w:r>
    </w:p>
    <w:p>
      <w:r>
        <w:rPr>
          <w:b/>
        </w:rPr>
        <w:t>По факту ДТП с бензовозом и фурой на М-5 завели дело</w:t>
      </w:r>
    </w:p>
    <w:p>
      <w:r>
        <w:t>вчера в 09:18   Челябинск Сегодня</w:t>
      </w:r>
    </w:p>
    <w:p>
      <w:r>
        <w:t>Напомним, что в два часа ночи 2 декабря на 1825-м километре указанной дороги, в районе поселка Тимирязевского. Бензовоз «КамАЗ» врезался в попутную фуру Mercedes, остановившуюся на обочине. После этого длинномер загорелся, огонь полностью его уничтожил. К  семи часам утра движение по этому участку дороги полностью восстановили.</w:t>
        <w:br/>
        <w:br/>
        <w:t>В пресс-службе ГУ МВД по Челябинской области корреспонденту «Челябинск Сегодня» уточнили, что цистерна бензовоза на момент ДТП была пустой. По факту произошедшего уже начался проверка.</w:t>
        <w:br/>
        <w:br/>
        <w:t>«Сотрудниками Госавтоинспекции установлено, что в 2019 году водитель автоцистерны дважды привлекался к административной ответственности за управление автомобилем при наличии неисправностей»,  – сообщили в пресс-службе ведомства.</w:t>
        <w:br/>
        <w:br/>
        <w:t>По обстоятельствам произошедшего возбуждено административное производство по статье 12.24 «Нарушение Правил дорожного движения или правил эксплуатации транспортного средства, повлекшее причинение легкого или средней тяжести вреда здоровью потерпевшего».</w:t>
        <w:br/>
        <w:br/>
        <w:t>Фото предоставлены пресс-службой ГУ МВД по Челябинской области</w:t>
        <w:br/>
      </w:r>
    </w:p>
    <w:p>
      <w:r>
        <w:t>URL: https://cheltoday.ru/articles/sobytiya/po-faktu-dtp-s-benzovozom-i-furoy-na-m-5-zaveli-delo-237590/</w:t>
      </w:r>
    </w:p>
    <w:p>
      <w:r>
        <w:t xml:space="preserve">------------------------------------------------------- </w:t>
        <w:br/>
        <w:br/>
      </w:r>
    </w:p>
    <w:p>
      <w:r>
        <w:rPr>
          <w:b/>
        </w:rPr>
        <w:t>Ночью в ДТП в Чебаркульском районе сгорел бензовоз</w:t>
      </w:r>
    </w:p>
    <w:p>
      <w:r>
        <w:t>вчера в 09:13   Мега-Урал</w:t>
      </w:r>
    </w:p>
    <w:p>
      <w:r>
        <w:br/>
        <w:t>Авария у поселка Тимерязевский в Чебаркульском районе случилась в ночь на понедельник, 2 декабря. Об этом сообщили в пресс-службе ГУ МВД России по Челябинской области</w:t>
        <w:br/>
        <w:t>«КамАЗ» с пустой цистерной столкнулся со стоявшим на обочине большегрузом «Мерседес» около 2 часов ночи на 1825 километре автодороги Москва – Челябинск. Оба транспортных средства загорелись. Благо, в момент ДТП цистерна большегруза была пуста.</w:t>
        <w:br/>
        <w:t>На место случившегося тут же прибыли экипажи ГИБДД, представители экстренных служб.</w:t>
        <w:br/>
        <w:t>Известно, что 29-летний водитель автоцистерны в этом году уже дважды привлекался к административной ответственности за управление автомобилем при наличии неисправностей.</w:t>
        <w:br/>
        <w:t>За нарушение ПДД/правил эксплуатации транспортного средства инспекторы ГИБДД возбудили административное производство. Полицейские пытаются установить все обстоятельства и причины аварии.</w:t>
        <w:br/>
        <w:t>Елена Баранова</w:t>
        <w:br/>
      </w:r>
    </w:p>
    <w:p>
      <w:r>
        <w:t>URL: https://mega-u.ru/node/60614</w:t>
      </w:r>
    </w:p>
    <w:p>
      <w:r>
        <w:t xml:space="preserve">------------------------------------------------------- </w:t>
        <w:br/>
        <w:br/>
      </w:r>
    </w:p>
    <w:p>
      <w:r>
        <w:rPr>
          <w:b/>
        </w:rPr>
        <w:t>В ДТП под Челябинском загорелись фура и бензовоз</w:t>
      </w:r>
    </w:p>
    <w:p>
      <w:r>
        <w:t>вчера в 09:09   Российская газета</w:t>
      </w:r>
    </w:p>
    <w:p>
      <w:r>
        <w:t>HTTPSConnectionPool(host='rg.ru', port=443): Max retries exceeded with url: /2019/12/02/reg-urfo/v-dtp-pod-cheliabinskom-zagorelis-fura-i-benzovoz.html (Caused by NewConnectionError('&lt;urllib3.connection.VerifiedHTTPSConnection object at 0x7f8ca4f983c8&gt;: Failed to establish a new connection: [Errno -3] Temporary failure in name resolution',)) https://rg.ru/2019/12/02/reg-urfo/v-dtp-pod-cheliabinskom-zagorelis-fura-i-benzovoz.html</w:t>
      </w:r>
    </w:p>
    <w:p>
      <w:r>
        <w:t>URL: https://rg.ru/2019/12/02/reg-urfo/v-dtp-pod-cheliabinskom-zagorelis-fura-i-benzovoz.html</w:t>
      </w:r>
    </w:p>
    <w:p>
      <w:r>
        <w:t xml:space="preserve">------------------------------------------------------- </w:t>
        <w:br/>
        <w:br/>
      </w:r>
    </w:p>
    <w:p>
      <w:r>
        <w:rPr>
          <w:b/>
        </w:rPr>
        <w:t>Врезавшийся под Челябинском в фуру бензовоз был пуст</w:t>
      </w:r>
    </w:p>
    <w:p>
      <w:r>
        <w:t>вчера в 09:06   REGNUM</w:t>
      </w:r>
    </w:p>
    <w:p>
      <w:r>
        <w:br/>
        <w:t xml:space="preserve">Чебаркуль, Челябинская область, </w:t>
        <w:br/>
        <w:t xml:space="preserve">        2 декабря 2019, 09:06 — REGNUM Врезавшийся ночью 1 декабря в Чебаркульском районе в фуру бензовоз ехал с пустой цистерной. Об этом сообщает пресс-служба областного челябинского УМВД.Машиной управлял 29-летний гражданин. После столкновения бензовоз и фура загорелись.Как сообщало ИА REGNUM, ночью на трассе М-5 столкнулись бензовоз КаМАЗ и большегруз «Мерседес», который был на обочине. Пострадавших нет.</w:t>
        <w:br/>
        <w:br/>
        <w:br/>
        <w:t>Читайте ранее в этом сюжете:</w:t>
        <w:br/>
        <w:t xml:space="preserve">                            Фура сгорела после столкновения с бензовозом под Челябинском</w:t>
        <w:br/>
        <w:br/>
        <w:t xml:space="preserve"> </w:t>
      </w:r>
    </w:p>
    <w:p>
      <w:r>
        <w:t>URL: https://regnum.ru/news/2795081.html</w:t>
      </w:r>
    </w:p>
    <w:p>
      <w:r>
        <w:t xml:space="preserve">------------------------------------------------------- </w:t>
        <w:br/>
        <w:br/>
      </w:r>
    </w:p>
    <w:p>
      <w:r>
        <w:rPr>
          <w:b/>
        </w:rPr>
        <w:t>Сотрудники полиции устанавливают обстоятельства ночного ДТП, в результате которого сгорел бензовоз</w:t>
      </w:r>
    </w:p>
    <w:p>
      <w:r>
        <w:t>вчера в 08:31   Южноуралец</w:t>
      </w:r>
    </w:p>
    <w:p>
      <w:r>
        <w:br/>
        <w:t xml:space="preserve">     02 декабря в 01.50 час на автодороге «Москва –Челябинск» в результате дорожно-транспортного происшествия сгорел бензовоз. В момент ДТП цистерна большегруза была пуста.</w:t>
        <w:tab/>
        <w:t xml:space="preserve">  </w:t>
      </w:r>
    </w:p>
    <w:p>
      <w:r>
        <w:t>URL: http://gazeta-ch.ru/presagoroda/9-pressagoroda/11464-sotrudniki-politsii-ustanavlivayut-obstoyatelstva-nochnogo-dtp-v-rezultate-kotorogo-sgorel-benzovoz.html</w:t>
      </w:r>
    </w:p>
    <w:p>
      <w:r>
        <w:t xml:space="preserve">------------------------------------------------------- </w:t>
        <w:br/>
        <w:br/>
      </w:r>
    </w:p>
    <w:p>
      <w:r>
        <w:rPr>
          <w:b/>
        </w:rPr>
        <w:t>Грузовик вспыхнул после столкновения с бензовозом на трассе М5 под Чебаркулем</w:t>
      </w:r>
    </w:p>
    <w:p>
      <w:r>
        <w:t>вчера в 08:14   МедиаЗавод</w:t>
      </w:r>
    </w:p>
    <w:p>
      <w:r>
        <w:br/>
        <w:br/>
        <w:br/>
        <w:tab/>
        <w:t xml:space="preserve"> На трассе в Челябинской области столкнулись фура и бензовоз. Грузовые автомобили двигались попутно, соблюдая скорость и дистанцию. В какой-то момент водитель бензовоза отвлекся и не заметил, что ехавший перед ним большегруз затормозил. Водитель остановил машину прямо на проезжей части, но включил аварийный сигнал. Однако избежать столкновения все равно не удалось.</w:t>
        <w:br/>
        <w:br/>
        <w:br/>
        <w:br/>
        <w:br/>
        <w:br/>
        <w:br/>
        <w:t>«После столкновения произошло возгорание грузового автомобиля „Мерседес“. Авария произошла 2 декабря около 02:00 на трассе М5, недалеко от поселка Тимирязевский», — прокомментировали сайту «Медиазавод» в АО «УралАвтодор».</w:t>
        <w:br/>
        <w:br/>
        <w:br/>
        <w:br/>
        <w:br/>
        <w:br/>
        <w:br/>
        <w:br/>
        <w:br/>
        <w:br/>
        <w:br/>
        <w:tab/>
        <w:t xml:space="preserve"> Как пояснили в МЧС, при столкновении грузовых машин разлилось дизельное топливо из бензовоза. Оно находилось в баке, а не в цистерне. Потом оно загорелось, и дальше пламя перекинулось на «Мерседес».</w:t>
        <w:br/>
        <w:br/>
        <w:br/>
        <w:br/>
        <w:br/>
        <w:br/>
        <w:br/>
        <w:br/>
        <w:t>«В 01:53 пожарные 104-й пожарной части противопожарной службы первыми прибыли на место ДТП и временно приостановили движение на месте в связи с тушением пожара. Прибывшие сотрудники ГИБДД организовали объезд, в то время как сотрудники МЧС и областной службы производили пенную атаку на месте возгорания», — сообщили сайту «Медиазавод» в пресс-центре ГУ МЧС по Челябинской области.</w:t>
        <w:br/>
        <w:br/>
        <w:br/>
        <w:br/>
        <w:br/>
        <w:br/>
        <w:br/>
        <w:br/>
        <w:br/>
        <w:br/>
        <w:tab/>
        <w:t xml:space="preserve"> По предварительным данным, в аварии никто не пострадал. Сейчас с дороги убрали и бензовоз, и сгоревший грузовик. Движение полностью восстановлено.</w:t>
        <w:br/>
        <w:br/>
        <w:br/>
        <w:br/>
        <w:t>Фото: АО «УралАвтодор»</w:t>
        <w:br/>
        <w:t xml:space="preserve"> </w:t>
      </w:r>
    </w:p>
    <w:p>
      <w:r>
        <w:t>URL: https://mediazavod.ru/news/accidents/gruzovik-vspykhnul-posle-stolknoveniya-s-benzovozom-na-trasse-m5/</w:t>
      </w:r>
    </w:p>
    <w:p>
      <w:r>
        <w:t xml:space="preserve">------------------------------------------------------- </w:t>
        <w:br/>
        <w:br/>
      </w:r>
    </w:p>
    <w:p>
      <w:r>
        <w:rPr>
          <w:b/>
        </w:rPr>
        <w:t>РЖД вновь запускает зимний маршрут для южноуральских горнолыжников</w:t>
      </w:r>
    </w:p>
    <w:p>
      <w:r>
        <w:t>вчера в 07:52   Доступ1</w:t>
      </w:r>
    </w:p>
    <w:p>
      <w:r>
        <w:br/>
        <w:t>В Челябинской области в третий раз запускают мультимодальный маршрут разработанный специально для любителей зимних видов спорта, соединяющий областной центр, Миасс и ГЛК «Солнечная долина», передает корреспондент Агентства новостей «Доступ» со ссылкой на пресс-службу РЖД.</w:t>
        <w:br/>
        <w:t>Расписание пригородных поездов и автобусов останется прежним.</w:t>
        <w:br/>
        <w:t>Пригородный поезд сообщением Челябинск – Миасс будет отправляться в 8.35 (здесь и далее время местное), прибывать в Миасс в 09.50. Отправление автобуса от станции Миасс – в 10.10, прибытие на курорт – в 10.35. В обратную сторону автобус из «Солнечной долины» отправится в 16.20. Поезд из Миасса отправляется в 17.12 (с 15 декабря в 17.16), прибывает в Челябинск в 18.28 (с 15 декабря в 18.32).</w:t>
        <w:br/>
        <w:t>Для удобства пассажиров билеты на маршрут будут продаваться полными пакетами услуг, которые включают в себя билеты на поезд и автобус в обе стороны, а также безлимитный ски-пасс на 6 часов. Для взрослых стоимость полного пакета составит 1 400 рублей, для школьников и студентов – 1 200, , для детей до 7 лет – 600 руб. Для желающих отправиться на горнолыжный курорт на прогулку можно приобрести только билеты на поезд и автобус без ски-пасса. В этом случае стоимость проезда по маршруту в обе стороны составит 600 рублей.</w:t>
        <w:br/>
        <w:t>Приобрести билеты можно в любой кассе вокзала Челябинск-Пригородный, а также в офисе продаж ГЛК «Солнечная долина» в Челябинске.</w:t>
        <w:br/>
        <w:t>Напомним, Челябинск – Миасс – ГЛК «Солнечная долина» является первым мультимодальным маршрутом на Южном Урале. Он позволяет жителям Челябинска всего за 1 час 50 минут добраться до курорта. Проект реализуется при поддержке правительства Челябинской области. Ежегодно маршрутом пользуется более 10 тыс. человек.</w:t>
        <w:br/>
        <w:t>Перевозки проходят по выходным и праздничным дням электропоездом повышенной комфортности с увязкой времени его прибытия на железнодорожный вокзал Миасс и пересадкой на автобус, следующий до курорта и обратно. Вагоны поезда оборудованы удобными креслами и специальными местами для хранения горнолыжного оборудования.</w:t>
        <w:br/>
        <w:br/>
        <w:t>Теги: солнечная долина ржд новости миасса новости челябинска</w:t>
        <w:br/>
        <w:t xml:space="preserve"> </w:t>
        <w:br/>
      </w:r>
    </w:p>
    <w:p>
      <w:r>
        <w:t>URL: https://dostup1.ru/society/RZhD-vnov-zapuskaet-zimniy-marshrut-dlya-yuzhnouralskih-gornolyzhnikov_122167.html</w:t>
      </w:r>
    </w:p>
    <w:p>
      <w:r>
        <w:t xml:space="preserve">------------------------------------------------------- </w:t>
        <w:br/>
        <w:br/>
      </w:r>
    </w:p>
    <w:p>
      <w:r>
        <w:rPr>
          <w:b/>
        </w:rPr>
        <w:t>На трассе М-5 под Челябинском фура сгорела после столкновения с бензовозом</w:t>
      </w:r>
    </w:p>
    <w:p>
      <w:r>
        <w:t>вчера в 05:22   74.ru</w:t>
      </w:r>
    </w:p>
    <w:p>
      <w:r>
        <w:t xml:space="preserve">На данный момент движение на участке полностью восстановлено. Пострадавшие машины убрали с дороги.Обновлено в 11:09. В пресс-службе ГУ МВД России по Челябинской области уточнили, что в момент столкновения цистерна бензовоза была пуста. Машиной управлял 29-летний мужчина. — Сотрудниками Госавтоинспекции установлено, что в 2019 году водитель автоцистерны дважды привлекался к административной ответственности за управление автомобилем при наличии неисправностей, — прокомментировали в полциии. — По обстоятельствам произошедшего ДТП инспекторами ГИБДД возбуждено административное производство по статье 12.24 Кодекса Российской Федерации об административных правонарушений (Нарушение Правил дорожного движения или правил эксплуатации транспортного средства, повлекшее причинение легкого или средней тяжести вреда здоровью потерпевшего).Ровно месяц назад на М-5 между Миассом и Златоустом сгорела фура. Машина вспыхнула во время движения, а водитель успел выпрыгнуть из кабины и не пострадал. </w:t>
      </w:r>
    </w:p>
    <w:p>
      <w:r>
        <w:t>URL: https://74.ru/text/incidents/66377533/</w:t>
      </w:r>
    </w:p>
    <w:p>
      <w:r>
        <w:t xml:space="preserv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